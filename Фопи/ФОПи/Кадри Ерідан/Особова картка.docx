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E0" w:rsidRDefault="00C062E0" w:rsidP="009333ED">
      <w:pPr>
        <w:jc w:val="both"/>
      </w:pPr>
    </w:p>
    <w:tbl>
      <w:tblPr>
        <w:tblW w:w="1098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6120"/>
        <w:gridCol w:w="4860"/>
      </w:tblGrid>
      <w:tr w:rsidR="00193DD3" w:rsidRPr="002B7DA7">
        <w:trPr>
          <w:trHeight w:val="284"/>
        </w:trPr>
        <w:tc>
          <w:tcPr>
            <w:tcW w:w="6120" w:type="dxa"/>
            <w:tcBorders>
              <w:bottom w:val="single" w:sz="4" w:space="0" w:color="auto"/>
            </w:tcBorders>
            <w:vAlign w:val="center"/>
          </w:tcPr>
          <w:p w:rsidR="00193DD3" w:rsidRPr="00125E83" w:rsidRDefault="00597AC6" w:rsidP="00D15CA4">
            <w:pPr>
              <w:rPr>
                <w:b/>
                <w:sz w:val="24"/>
                <w:szCs w:val="24"/>
              </w:rPr>
            </w:pPr>
            <w:r w:rsidRPr="00125E83">
              <w:rPr>
                <w:b/>
                <w:sz w:val="24"/>
                <w:szCs w:val="24"/>
              </w:rPr>
              <w:t>Товариство з обмеженою відповідальністю «</w:t>
            </w:r>
            <w:proofErr w:type="spellStart"/>
            <w:r w:rsidRPr="00125E83">
              <w:rPr>
                <w:b/>
                <w:sz w:val="24"/>
                <w:szCs w:val="24"/>
              </w:rPr>
              <w:t>Мідас</w:t>
            </w:r>
            <w:proofErr w:type="spellEnd"/>
            <w:r w:rsidRPr="00125E83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4860" w:type="dxa"/>
            <w:vAlign w:val="center"/>
          </w:tcPr>
          <w:p w:rsidR="00193DD3" w:rsidRPr="00FE25A0" w:rsidRDefault="00193DD3" w:rsidP="00D15CA4">
            <w:pPr>
              <w:pStyle w:val="1"/>
              <w:jc w:val="center"/>
              <w:rPr>
                <w:sz w:val="18"/>
                <w:szCs w:val="18"/>
              </w:rPr>
            </w:pPr>
            <w:r w:rsidRPr="00FE25A0">
              <w:rPr>
                <w:sz w:val="18"/>
                <w:szCs w:val="18"/>
              </w:rPr>
              <w:t>Типова форма № П-</w:t>
            </w:r>
            <w:r>
              <w:rPr>
                <w:sz w:val="18"/>
                <w:szCs w:val="18"/>
              </w:rPr>
              <w:t>2</w:t>
            </w:r>
          </w:p>
        </w:tc>
      </w:tr>
      <w:tr w:rsidR="00193DD3" w:rsidRPr="002B7DA7">
        <w:tc>
          <w:tcPr>
            <w:tcW w:w="6120" w:type="dxa"/>
            <w:vAlign w:val="center"/>
          </w:tcPr>
          <w:p w:rsidR="00E43E8F" w:rsidRDefault="007C3B14" w:rsidP="007C3B14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>підприємства (установи, організації)</w:t>
            </w:r>
          </w:p>
          <w:p w:rsidR="00193DD3" w:rsidRPr="00125E83" w:rsidRDefault="007C3B14" w:rsidP="00125E83">
            <w:pPr>
              <w:pStyle w:val="1"/>
              <w:jc w:val="center"/>
              <w:rPr>
                <w:sz w:val="24"/>
                <w:szCs w:val="24"/>
              </w:rPr>
            </w:pPr>
            <w:r w:rsidRPr="00125E83">
              <w:rPr>
                <w:sz w:val="24"/>
                <w:szCs w:val="24"/>
              </w:rPr>
              <w:t>Код ЄДРПОУ</w:t>
            </w:r>
            <w:r w:rsidR="00125E83" w:rsidRPr="00125E83">
              <w:rPr>
                <w:sz w:val="24"/>
                <w:szCs w:val="24"/>
              </w:rPr>
              <w:t xml:space="preserve">    41517266</w:t>
            </w:r>
            <w:bookmarkStart w:id="0" w:name="_GoBack"/>
            <w:bookmarkEnd w:id="0"/>
          </w:p>
        </w:tc>
        <w:tc>
          <w:tcPr>
            <w:tcW w:w="4860" w:type="dxa"/>
            <w:vAlign w:val="center"/>
          </w:tcPr>
          <w:p w:rsidR="00E43E8F" w:rsidRDefault="00B76F3D" w:rsidP="00E43E8F">
            <w:r>
              <w:t>ЗАТВЕРДЖЕНО</w:t>
            </w:r>
          </w:p>
          <w:p w:rsidR="00840740" w:rsidRDefault="00B76F3D" w:rsidP="00E43E8F">
            <w:r>
              <w:t>Наказ Держкомстату</w:t>
            </w:r>
            <w:r w:rsidR="005535E1">
              <w:t xml:space="preserve"> та </w:t>
            </w:r>
          </w:p>
          <w:p w:rsidR="00B76F3D" w:rsidRDefault="005535E1" w:rsidP="00E43E8F">
            <w:r>
              <w:t>Мін</w:t>
            </w:r>
            <w:r w:rsidR="004E79F8">
              <w:t xml:space="preserve">істерства </w:t>
            </w:r>
            <w:r>
              <w:t>оборони</w:t>
            </w:r>
            <w:r w:rsidR="004E79F8">
              <w:t xml:space="preserve"> України</w:t>
            </w:r>
          </w:p>
          <w:p w:rsidR="00B76F3D" w:rsidRPr="004C7819" w:rsidRDefault="00A27F86" w:rsidP="00E43E8F">
            <w:r>
              <w:t xml:space="preserve"> 25.12.2009 </w:t>
            </w:r>
            <w:r w:rsidR="00965727">
              <w:t xml:space="preserve">№ </w:t>
            </w:r>
            <w:r>
              <w:t>495/656</w:t>
            </w:r>
            <w:r w:rsidR="00965727">
              <w:t>_____________________</w:t>
            </w:r>
          </w:p>
        </w:tc>
      </w:tr>
    </w:tbl>
    <w:p w:rsidR="00193DD3" w:rsidRDefault="00193DD3"/>
    <w:tbl>
      <w:tblPr>
        <w:tblpPr w:leftFromText="180" w:rightFromText="180" w:vertAnchor="text" w:horzAnchor="margin" w:tblpY="270"/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4"/>
        <w:gridCol w:w="1796"/>
        <w:gridCol w:w="1376"/>
        <w:gridCol w:w="2044"/>
      </w:tblGrid>
      <w:tr w:rsidR="007C3B14" w:rsidRPr="00757056">
        <w:trPr>
          <w:trHeight w:val="708"/>
        </w:trPr>
        <w:tc>
          <w:tcPr>
            <w:tcW w:w="1368" w:type="dxa"/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заповнення</w:t>
            </w:r>
          </w:p>
        </w:tc>
        <w:tc>
          <w:tcPr>
            <w:tcW w:w="1804" w:type="dxa"/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Табельний номер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7C3B14" w:rsidRPr="008874DD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 w:rsidRPr="008874DD">
              <w:rPr>
                <w:sz w:val="16"/>
                <w:szCs w:val="16"/>
              </w:rPr>
              <w:t>Індивідуальний ідентифікаційний номер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Стать (чоловіча, жіноча)</w:t>
            </w:r>
          </w:p>
        </w:tc>
        <w:tc>
          <w:tcPr>
            <w:tcW w:w="204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роботи (основна, за сумісництвом)</w:t>
            </w:r>
          </w:p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7C3B14" w:rsidRPr="00757056">
        <w:trPr>
          <w:trHeight w:val="307"/>
        </w:trPr>
        <w:tc>
          <w:tcPr>
            <w:tcW w:w="1368" w:type="dxa"/>
            <w:shd w:val="clear" w:color="auto" w:fill="auto"/>
            <w:vAlign w:val="center"/>
          </w:tcPr>
          <w:p w:rsidR="007C3B14" w:rsidRPr="009333ED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 w:rsidR="007C3B14" w:rsidRPr="009333ED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:rsidR="007C3B14" w:rsidRPr="009333ED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7C3B14" w:rsidRPr="009333ED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="007C3B14" w:rsidRPr="009333ED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:rsidR="005254C4" w:rsidRPr="00120691" w:rsidRDefault="00125E83" w:rsidP="00120691">
      <w:pPr>
        <w:rPr>
          <w:b/>
          <w:sz w:val="16"/>
          <w:szCs w:val="16"/>
        </w:rPr>
      </w:pPr>
      <w:r>
        <w:rPr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6in;margin-top:4.6pt;width:90pt;height:108pt;z-index:251659264;mso-position-horizontal-relative:text;mso-position-vertical-relative:text">
            <v:textbox style="mso-next-textbox:#_x0000_s1052">
              <w:txbxContent>
                <w:p w:rsidR="007C3B14" w:rsidRPr="007D021E" w:rsidRDefault="007C3B14" w:rsidP="00193DD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C3B14" w:rsidRPr="007D021E" w:rsidRDefault="007C3B14" w:rsidP="00193DD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C3B14" w:rsidRDefault="007C3B14" w:rsidP="00193DD3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  <w:p w:rsidR="00AE5EB4" w:rsidRDefault="00AE5EB4" w:rsidP="00193DD3">
                  <w:pPr>
                    <w:jc w:val="center"/>
                    <w:rPr>
                      <w:sz w:val="16"/>
                      <w:szCs w:val="16"/>
                      <w:lang w:val="en-GB"/>
                    </w:rPr>
                  </w:pPr>
                </w:p>
                <w:p w:rsidR="007C3B14" w:rsidRPr="007D021E" w:rsidRDefault="007C3B14" w:rsidP="00193DD3">
                  <w:pPr>
                    <w:jc w:val="center"/>
                    <w:rPr>
                      <w:sz w:val="16"/>
                      <w:szCs w:val="16"/>
                    </w:rPr>
                  </w:pPr>
                  <w:r w:rsidRPr="007D021E">
                    <w:rPr>
                      <w:sz w:val="16"/>
                      <w:szCs w:val="16"/>
                    </w:rPr>
                    <w:t>місце для фотокартки</w:t>
                  </w:r>
                </w:p>
              </w:txbxContent>
            </v:textbox>
          </v:shape>
        </w:pict>
      </w:r>
    </w:p>
    <w:p w:rsidR="007C3B14" w:rsidRPr="00A44AC3" w:rsidRDefault="007C3B14" w:rsidP="00524AA2">
      <w:pPr>
        <w:tabs>
          <w:tab w:val="left" w:pos="8640"/>
          <w:tab w:val="left" w:pos="8820"/>
        </w:tabs>
        <w:rPr>
          <w:sz w:val="28"/>
          <w:szCs w:val="28"/>
        </w:rPr>
      </w:pPr>
    </w:p>
    <w:p w:rsidR="008E144B" w:rsidRDefault="008E144B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w:rsidR="008E144B" w:rsidRDefault="008E144B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w:rsidR="008E144B" w:rsidRDefault="008E144B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w:rsidR="00C85C56" w:rsidRDefault="00E370E0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ОСОБОВА </w:t>
      </w:r>
      <w:r w:rsidR="005B7CD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КАРТКА  ПРАЦІВНИКА</w:t>
      </w:r>
    </w:p>
    <w:p w:rsidR="007D021E" w:rsidRPr="005E1C5C" w:rsidRDefault="007D021E" w:rsidP="007D021E">
      <w:pPr>
        <w:rPr>
          <w:b/>
          <w:sz w:val="16"/>
          <w:szCs w:val="16"/>
        </w:rPr>
      </w:pPr>
    </w:p>
    <w:p w:rsidR="002C1A5B" w:rsidRPr="003B059D" w:rsidRDefault="003B059D" w:rsidP="007D021E">
      <w:pPr>
        <w:rPr>
          <w:b/>
        </w:rPr>
      </w:pPr>
      <w:r w:rsidRPr="003B059D">
        <w:rPr>
          <w:b/>
        </w:rPr>
        <w:t>І. ЗАГАЛЬНІ ВІДОМОСТІ</w:t>
      </w:r>
    </w:p>
    <w:p w:rsidR="003B059D" w:rsidRDefault="003B059D" w:rsidP="00CF5B4A">
      <w:r w:rsidRPr="00E90BFC">
        <w:rPr>
          <w:b/>
        </w:rPr>
        <w:t>1.</w:t>
      </w:r>
      <w:r>
        <w:t xml:space="preserve"> Прізвище_________________________ Ім’я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 По батькові</w:t>
      </w:r>
      <w:r w:rsidR="00AE5EB4" w:rsidRPr="009333ED">
        <w:rPr>
          <w:lang w:val="ru-RU"/>
        </w:rPr>
        <w:t xml:space="preserve"> </w:t>
      </w:r>
      <w:r>
        <w:t>_</w:t>
      </w:r>
      <w:r w:rsidR="00E1555A">
        <w:t>____</w:t>
      </w:r>
      <w:r w:rsidR="00AE5EB4" w:rsidRPr="009333ED">
        <w:rPr>
          <w:lang w:val="ru-RU"/>
        </w:rPr>
        <w:t>______</w:t>
      </w:r>
      <w:r>
        <w:t>______________________</w:t>
      </w:r>
    </w:p>
    <w:p w:rsidR="003B059D" w:rsidRDefault="003B059D" w:rsidP="00CF5B4A">
      <w:r w:rsidRPr="00E90BFC">
        <w:rPr>
          <w:b/>
        </w:rPr>
        <w:t>2.</w:t>
      </w:r>
      <w:r>
        <w:t xml:space="preserve"> Дата народження</w:t>
      </w:r>
      <w:r w:rsidR="00E1555A">
        <w:t xml:space="preserve"> "_____"_________________19___р.      </w:t>
      </w:r>
      <w:r w:rsidR="007B2D45" w:rsidRPr="00E90BFC">
        <w:rPr>
          <w:b/>
        </w:rPr>
        <w:t>3</w:t>
      </w:r>
      <w:r w:rsidRPr="00E90BFC">
        <w:rPr>
          <w:b/>
        </w:rPr>
        <w:t>.</w:t>
      </w:r>
      <w:r>
        <w:t xml:space="preserve"> </w:t>
      </w:r>
      <w:r w:rsidR="00E1555A">
        <w:t xml:space="preserve"> Громадянство________________</w:t>
      </w:r>
      <w:r w:rsidR="00AE5EB4" w:rsidRPr="007C3043">
        <w:rPr>
          <w:lang w:val="ru-RU"/>
        </w:rPr>
        <w:t>_____</w:t>
      </w:r>
      <w:r w:rsidR="00E1555A">
        <w:t>_____________________</w:t>
      </w:r>
    </w:p>
    <w:p w:rsidR="003B059D" w:rsidRDefault="007B2D45" w:rsidP="00CF5B4A">
      <w:r w:rsidRPr="00E90BFC">
        <w:rPr>
          <w:b/>
        </w:rPr>
        <w:t>4</w:t>
      </w:r>
      <w:r w:rsidR="003B059D" w:rsidRPr="00E90BFC">
        <w:rPr>
          <w:b/>
        </w:rPr>
        <w:t>.</w:t>
      </w:r>
      <w:r w:rsidR="003B059D">
        <w:t xml:space="preserve"> </w:t>
      </w:r>
      <w:r w:rsidR="005F5748">
        <w:t>Освіта</w:t>
      </w:r>
      <w:r w:rsidR="00041B07" w:rsidRPr="00041B07">
        <w:rPr>
          <w:lang w:val="ru-RU"/>
        </w:rPr>
        <w:t xml:space="preserve"> (</w:t>
      </w:r>
      <w:r w:rsidR="00041B07">
        <w:rPr>
          <w:color w:val="000000"/>
        </w:rPr>
        <w:t xml:space="preserve">базова загальна середня, повна загальна середня, професійно-технічна, </w:t>
      </w:r>
      <w:r w:rsidR="007C3043">
        <w:rPr>
          <w:color w:val="000000"/>
        </w:rPr>
        <w:t xml:space="preserve">неповна вища, </w:t>
      </w:r>
      <w:r w:rsidR="00041B07">
        <w:rPr>
          <w:color w:val="000000"/>
        </w:rPr>
        <w:t>базова вища,</w:t>
      </w:r>
      <w:r w:rsidR="00041B07">
        <w:t xml:space="preserve"> </w:t>
      </w:r>
      <w:r w:rsidR="00041B07">
        <w:rPr>
          <w:color w:val="000000"/>
        </w:rPr>
        <w:t>повна вища</w:t>
      </w:r>
      <w:r w:rsidR="00041B07" w:rsidRPr="00041B07">
        <w:rPr>
          <w:lang w:val="ru-RU"/>
        </w:rPr>
        <w:t>)</w:t>
      </w:r>
      <w:r w:rsidR="00E90BFC">
        <w:rPr>
          <w:lang w:val="ru-RU"/>
        </w:rPr>
        <w:t xml:space="preserve"> </w:t>
      </w:r>
      <w:r w:rsidR="003B059D">
        <w:t>____</w:t>
      </w:r>
      <w:r w:rsidR="00041B07">
        <w:t>______</w:t>
      </w:r>
      <w:r w:rsidR="00E90BFC">
        <w:t>______________________________________________________________________________________</w:t>
      </w:r>
      <w:r w:rsidR="007923AE">
        <w:t>______</w:t>
      </w:r>
    </w:p>
    <w:p w:rsidR="00533F77" w:rsidRPr="00CF301D" w:rsidRDefault="00533F77" w:rsidP="00CF5B4A">
      <w:pPr>
        <w:rPr>
          <w:sz w:val="10"/>
          <w:szCs w:val="10"/>
        </w:rPr>
      </w:pPr>
    </w:p>
    <w:tbl>
      <w:tblPr>
        <w:tblStyle w:val="a3"/>
        <w:tblW w:w="10980" w:type="dxa"/>
        <w:jc w:val="center"/>
        <w:tblLook w:val="01E0" w:firstRow="1" w:lastRow="1" w:firstColumn="1" w:lastColumn="1" w:noHBand="0" w:noVBand="0"/>
      </w:tblPr>
      <w:tblGrid>
        <w:gridCol w:w="5760"/>
        <w:gridCol w:w="3420"/>
        <w:gridCol w:w="1800"/>
      </w:tblGrid>
      <w:tr w:rsidR="003B059D">
        <w:trPr>
          <w:jc w:val="center"/>
        </w:trPr>
        <w:tc>
          <w:tcPr>
            <w:tcW w:w="5760" w:type="dxa"/>
          </w:tcPr>
          <w:p w:rsidR="003B059D" w:rsidRPr="00E90BFC" w:rsidRDefault="003B059D" w:rsidP="00B3113A">
            <w:pPr>
              <w:jc w:val="center"/>
              <w:rPr>
                <w:b/>
              </w:rPr>
            </w:pPr>
            <w:r w:rsidRPr="00E90BFC">
              <w:rPr>
                <w:b/>
              </w:rPr>
              <w:t>Назва освітнього закладу</w:t>
            </w:r>
          </w:p>
        </w:tc>
        <w:tc>
          <w:tcPr>
            <w:tcW w:w="3420" w:type="dxa"/>
          </w:tcPr>
          <w:p w:rsidR="003B059D" w:rsidRPr="00E90BFC" w:rsidRDefault="002D728B" w:rsidP="002D728B">
            <w:pPr>
              <w:jc w:val="center"/>
              <w:rPr>
                <w:b/>
              </w:rPr>
            </w:pPr>
            <w:r w:rsidRPr="00E90BFC">
              <w:rPr>
                <w:b/>
              </w:rPr>
              <w:t>Диплом</w:t>
            </w:r>
            <w:r w:rsidR="00B3113A">
              <w:rPr>
                <w:b/>
              </w:rPr>
              <w:t xml:space="preserve"> (свідоц</w:t>
            </w:r>
            <w:r w:rsidR="005E1C5C" w:rsidRPr="00E90BFC">
              <w:rPr>
                <w:b/>
              </w:rPr>
              <w:t>тво)</w:t>
            </w:r>
            <w:r w:rsidRPr="00E90BFC">
              <w:rPr>
                <w:b/>
              </w:rPr>
              <w:t>, серія, номер</w:t>
            </w:r>
          </w:p>
        </w:tc>
        <w:tc>
          <w:tcPr>
            <w:tcW w:w="1800" w:type="dxa"/>
          </w:tcPr>
          <w:p w:rsidR="003B059D" w:rsidRPr="00E90BFC" w:rsidRDefault="002D728B" w:rsidP="002D728B">
            <w:pPr>
              <w:jc w:val="center"/>
              <w:rPr>
                <w:b/>
              </w:rPr>
            </w:pPr>
            <w:r w:rsidRPr="00E90BFC">
              <w:rPr>
                <w:b/>
              </w:rPr>
              <w:t>Рік закінчення</w:t>
            </w:r>
          </w:p>
        </w:tc>
      </w:tr>
      <w:tr w:rsidR="003B059D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7B2D45">
        <w:trPr>
          <w:jc w:val="center"/>
        </w:trPr>
        <w:tc>
          <w:tcPr>
            <w:tcW w:w="5760" w:type="dxa"/>
          </w:tcPr>
          <w:p w:rsidR="007B2D45" w:rsidRDefault="007B2D45" w:rsidP="00CF5B4A"/>
        </w:tc>
        <w:tc>
          <w:tcPr>
            <w:tcW w:w="3420" w:type="dxa"/>
          </w:tcPr>
          <w:p w:rsidR="007B2D45" w:rsidRDefault="007B2D45" w:rsidP="00CF5B4A"/>
        </w:tc>
        <w:tc>
          <w:tcPr>
            <w:tcW w:w="1800" w:type="dxa"/>
          </w:tcPr>
          <w:p w:rsidR="007B2D45" w:rsidRDefault="007B2D45" w:rsidP="00CF5B4A"/>
        </w:tc>
      </w:tr>
      <w:tr w:rsidR="003B059D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3B059D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3B059D">
        <w:trPr>
          <w:trHeight w:val="418"/>
          <w:jc w:val="center"/>
        </w:trPr>
        <w:tc>
          <w:tcPr>
            <w:tcW w:w="5760" w:type="dxa"/>
            <w:vAlign w:val="center"/>
          </w:tcPr>
          <w:p w:rsidR="003B059D" w:rsidRPr="001C4040" w:rsidRDefault="002D728B" w:rsidP="001C4040">
            <w:pPr>
              <w:jc w:val="center"/>
              <w:rPr>
                <w:b/>
                <w:lang w:val="ru-RU"/>
              </w:rPr>
            </w:pPr>
            <w:r w:rsidRPr="00E90BFC">
              <w:rPr>
                <w:b/>
              </w:rPr>
              <w:t>Спеціальність</w:t>
            </w:r>
            <w:r w:rsidR="006B0F67">
              <w:rPr>
                <w:b/>
              </w:rPr>
              <w:t xml:space="preserve"> (професія)</w:t>
            </w:r>
            <w:r w:rsidRPr="00E90BFC">
              <w:rPr>
                <w:b/>
              </w:rPr>
              <w:t xml:space="preserve"> за дипломом (свідоцтвом)</w:t>
            </w:r>
            <w:r w:rsidR="00B3113A" w:rsidRPr="00B3113A">
              <w:rPr>
                <w:b/>
                <w:lang w:val="ru-RU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3B059D" w:rsidRPr="00E90BFC" w:rsidRDefault="002D728B" w:rsidP="00657BC2">
            <w:pPr>
              <w:jc w:val="center"/>
              <w:rPr>
                <w:b/>
              </w:rPr>
            </w:pPr>
            <w:r w:rsidRPr="00E90BFC">
              <w:rPr>
                <w:b/>
              </w:rPr>
              <w:t>Кваліфікація за дипломом (свідоцтвом)</w:t>
            </w:r>
          </w:p>
        </w:tc>
        <w:tc>
          <w:tcPr>
            <w:tcW w:w="1800" w:type="dxa"/>
            <w:vAlign w:val="center"/>
          </w:tcPr>
          <w:p w:rsidR="00B3113A" w:rsidRDefault="005E1C5C" w:rsidP="00B3113A">
            <w:pPr>
              <w:jc w:val="center"/>
              <w:rPr>
                <w:b/>
              </w:rPr>
            </w:pPr>
            <w:r w:rsidRPr="00E90BFC">
              <w:rPr>
                <w:b/>
              </w:rPr>
              <w:t>Форма</w:t>
            </w:r>
            <w:r w:rsidR="00B3113A">
              <w:rPr>
                <w:b/>
              </w:rPr>
              <w:t xml:space="preserve"> навчання</w:t>
            </w:r>
          </w:p>
          <w:p w:rsidR="003B059D" w:rsidRPr="00E90BFC" w:rsidRDefault="002D728B" w:rsidP="00B3113A">
            <w:pPr>
              <w:jc w:val="center"/>
              <w:rPr>
                <w:b/>
              </w:rPr>
            </w:pPr>
            <w:r w:rsidRPr="00E90BFC">
              <w:rPr>
                <w:b/>
              </w:rPr>
              <w:t>(денн</w:t>
            </w:r>
            <w:r w:rsidR="005E1C5C" w:rsidRPr="00E90BFC">
              <w:rPr>
                <w:b/>
              </w:rPr>
              <w:t>а</w:t>
            </w:r>
            <w:r w:rsidRPr="00E90BFC">
              <w:rPr>
                <w:b/>
              </w:rPr>
              <w:t>, вечірн</w:t>
            </w:r>
            <w:r w:rsidR="005E1C5C" w:rsidRPr="00E90BFC">
              <w:rPr>
                <w:b/>
              </w:rPr>
              <w:t>я</w:t>
            </w:r>
            <w:r w:rsidR="005254C4" w:rsidRPr="009333ED">
              <w:rPr>
                <w:b/>
                <w:lang w:val="ru-RU"/>
              </w:rPr>
              <w:t>,</w:t>
            </w:r>
            <w:r w:rsidR="00B3113A">
              <w:rPr>
                <w:b/>
              </w:rPr>
              <w:t xml:space="preserve"> </w:t>
            </w:r>
            <w:r w:rsidRPr="00E90BFC">
              <w:rPr>
                <w:b/>
              </w:rPr>
              <w:t>заочн</w:t>
            </w:r>
            <w:r w:rsidR="005E1C5C" w:rsidRPr="00E90BFC">
              <w:rPr>
                <w:b/>
              </w:rPr>
              <w:t>а</w:t>
            </w:r>
            <w:r w:rsidRPr="00E90BFC">
              <w:rPr>
                <w:b/>
              </w:rPr>
              <w:t>)</w:t>
            </w:r>
          </w:p>
        </w:tc>
      </w:tr>
      <w:tr w:rsidR="003B059D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7B2D45">
        <w:trPr>
          <w:jc w:val="center"/>
        </w:trPr>
        <w:tc>
          <w:tcPr>
            <w:tcW w:w="5760" w:type="dxa"/>
          </w:tcPr>
          <w:p w:rsidR="007B2D45" w:rsidRDefault="007B2D45" w:rsidP="00CF5B4A"/>
        </w:tc>
        <w:tc>
          <w:tcPr>
            <w:tcW w:w="3420" w:type="dxa"/>
          </w:tcPr>
          <w:p w:rsidR="007B2D45" w:rsidRDefault="007B2D45" w:rsidP="00CF5B4A"/>
        </w:tc>
        <w:tc>
          <w:tcPr>
            <w:tcW w:w="1800" w:type="dxa"/>
          </w:tcPr>
          <w:p w:rsidR="007B2D45" w:rsidRDefault="007B2D45" w:rsidP="00CF5B4A"/>
        </w:tc>
      </w:tr>
      <w:tr w:rsidR="003B059D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3B059D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</w:tbl>
    <w:p w:rsidR="009A4526" w:rsidRPr="00723074" w:rsidRDefault="00125E83" w:rsidP="009A4526">
      <w:pPr>
        <w:tabs>
          <w:tab w:val="left" w:pos="9900"/>
        </w:tabs>
      </w:pPr>
      <w:r>
        <w:rPr>
          <w:b/>
          <w:noProof/>
          <w:lang w:val="ru-RU"/>
        </w:rPr>
        <w:pict>
          <v:rect id="_x0000_s1044" style="position:absolute;margin-left:5in;margin-top:4.2pt;width:9pt;height:9pt;z-index:251658240;mso-position-horizontal-relative:text;mso-position-vertical-relative:text">
            <w10:wrap side="left"/>
          </v:rect>
        </w:pict>
      </w:r>
      <w:r>
        <w:rPr>
          <w:b/>
          <w:noProof/>
          <w:lang w:val="ru-RU"/>
        </w:rPr>
        <w:pict>
          <v:rect id="_x0000_s1043" style="position:absolute;margin-left:297pt;margin-top:4.2pt;width:9pt;height:9pt;z-index:251657216;mso-position-horizontal-relative:text;mso-position-vertical-relative:text">
            <w10:wrap side="left"/>
          </v:rect>
        </w:pict>
      </w:r>
      <w:r>
        <w:rPr>
          <w:b/>
          <w:noProof/>
          <w:lang w:val="ru-RU"/>
        </w:rPr>
        <w:pict>
          <v:rect id="_x0000_s1040" style="position:absolute;margin-left:234pt;margin-top:4.2pt;width:9pt;height:9pt;z-index:251656192;mso-position-horizontal-relative:text;mso-position-vertical-relative:text">
            <w10:wrap side="left"/>
          </v:rect>
        </w:pict>
      </w:r>
      <w:r w:rsidR="007B2D45" w:rsidRPr="00B24CC6">
        <w:rPr>
          <w:b/>
        </w:rPr>
        <w:t>5</w:t>
      </w:r>
      <w:r w:rsidR="009A4526" w:rsidRPr="00B24CC6">
        <w:rPr>
          <w:b/>
        </w:rPr>
        <w:t>.</w:t>
      </w:r>
      <w:r w:rsidR="009A4526">
        <w:t xml:space="preserve"> Після</w:t>
      </w:r>
      <w:r w:rsidR="008C699B">
        <w:t>дипломна професійна підготовка</w:t>
      </w:r>
      <w:r w:rsidR="00734C00">
        <w:t>:</w:t>
      </w:r>
      <w:r w:rsidR="008C699B">
        <w:t xml:space="preserve"> </w:t>
      </w:r>
      <w:r w:rsidR="00723074" w:rsidRPr="00723074">
        <w:t xml:space="preserve"> </w:t>
      </w:r>
      <w:r w:rsidR="00723074">
        <w:t xml:space="preserve">навчання в       </w:t>
      </w:r>
      <w:r w:rsidR="009A4526">
        <w:t>аспіра</w:t>
      </w:r>
      <w:r w:rsidR="00723074">
        <w:t xml:space="preserve">нтурі      ад’юнктурі      докторантурі (необхідне відмітити </w:t>
      </w:r>
      <w:r w:rsidR="00723074" w:rsidRPr="00723074">
        <w:rPr>
          <w:b/>
        </w:rPr>
        <w:t>х</w:t>
      </w:r>
      <w:r w:rsidR="00723074">
        <w:t>)</w:t>
      </w:r>
    </w:p>
    <w:p w:rsidR="009A4526" w:rsidRPr="00CF301D" w:rsidRDefault="009A4526" w:rsidP="009A4526">
      <w:pPr>
        <w:tabs>
          <w:tab w:val="left" w:pos="9900"/>
        </w:tabs>
        <w:rPr>
          <w:sz w:val="10"/>
          <w:szCs w:val="10"/>
        </w:rPr>
      </w:pPr>
    </w:p>
    <w:tbl>
      <w:tblPr>
        <w:tblStyle w:val="a3"/>
        <w:tblW w:w="10980" w:type="dxa"/>
        <w:jc w:val="center"/>
        <w:tblLook w:val="01E0" w:firstRow="1" w:lastRow="1" w:firstColumn="1" w:lastColumn="1" w:noHBand="0" w:noVBand="0"/>
      </w:tblPr>
      <w:tblGrid>
        <w:gridCol w:w="3473"/>
        <w:gridCol w:w="3473"/>
        <w:gridCol w:w="1737"/>
        <w:gridCol w:w="2297"/>
      </w:tblGrid>
      <w:tr w:rsidR="009A4526">
        <w:trPr>
          <w:jc w:val="center"/>
        </w:trPr>
        <w:tc>
          <w:tcPr>
            <w:tcW w:w="3473" w:type="dxa"/>
            <w:vAlign w:val="center"/>
          </w:tcPr>
          <w:p w:rsidR="009A4526" w:rsidRPr="00B24CC6" w:rsidRDefault="009A4526" w:rsidP="009A4526">
            <w:pPr>
              <w:tabs>
                <w:tab w:val="left" w:pos="9900"/>
              </w:tabs>
              <w:jc w:val="center"/>
              <w:rPr>
                <w:b/>
              </w:rPr>
            </w:pPr>
            <w:r w:rsidRPr="00B24CC6">
              <w:rPr>
                <w:b/>
              </w:rPr>
              <w:t>Назва освітнього, наукового  закладу</w:t>
            </w:r>
          </w:p>
        </w:tc>
        <w:tc>
          <w:tcPr>
            <w:tcW w:w="3473" w:type="dxa"/>
            <w:vAlign w:val="center"/>
          </w:tcPr>
          <w:p w:rsidR="009A4526" w:rsidRPr="00B24CC6" w:rsidRDefault="00B23B6E" w:rsidP="009A4526">
            <w:pPr>
              <w:tabs>
                <w:tab w:val="left" w:pos="9900"/>
              </w:tabs>
              <w:jc w:val="center"/>
              <w:rPr>
                <w:b/>
              </w:rPr>
            </w:pPr>
            <w:r w:rsidRPr="00B24CC6">
              <w:rPr>
                <w:b/>
              </w:rPr>
              <w:t>Диплом</w:t>
            </w:r>
            <w:r w:rsidR="009A4526" w:rsidRPr="00B24CC6">
              <w:rPr>
                <w:b/>
              </w:rPr>
              <w:t>, номер, дата видачі</w:t>
            </w:r>
          </w:p>
        </w:tc>
        <w:tc>
          <w:tcPr>
            <w:tcW w:w="1737" w:type="dxa"/>
            <w:shd w:val="clear" w:color="auto" w:fill="auto"/>
            <w:vAlign w:val="center"/>
          </w:tcPr>
          <w:p w:rsidR="009A4526" w:rsidRPr="00B24CC6" w:rsidRDefault="009A4526" w:rsidP="009A4526">
            <w:pPr>
              <w:tabs>
                <w:tab w:val="left" w:pos="9900"/>
              </w:tabs>
              <w:jc w:val="center"/>
              <w:rPr>
                <w:b/>
              </w:rPr>
            </w:pPr>
            <w:r w:rsidRPr="00B24CC6">
              <w:rPr>
                <w:b/>
              </w:rPr>
              <w:t>Рік закінчення</w:t>
            </w:r>
          </w:p>
        </w:tc>
        <w:tc>
          <w:tcPr>
            <w:tcW w:w="2297" w:type="dxa"/>
            <w:shd w:val="clear" w:color="auto" w:fill="auto"/>
            <w:vAlign w:val="center"/>
          </w:tcPr>
          <w:p w:rsidR="00734C00" w:rsidRPr="008874DD" w:rsidRDefault="00A44AC3" w:rsidP="00DE2FB6">
            <w:pPr>
              <w:tabs>
                <w:tab w:val="left" w:pos="9900"/>
              </w:tabs>
              <w:jc w:val="center"/>
              <w:rPr>
                <w:b/>
              </w:rPr>
            </w:pPr>
            <w:r>
              <w:rPr>
                <w:b/>
              </w:rPr>
              <w:t>Науковий ступінь,</w:t>
            </w:r>
          </w:p>
          <w:p w:rsidR="009A4526" w:rsidRPr="00A44AC3" w:rsidRDefault="005927FD" w:rsidP="00DE2FB6">
            <w:pPr>
              <w:tabs>
                <w:tab w:val="left" w:pos="9900"/>
              </w:tabs>
              <w:jc w:val="center"/>
              <w:rPr>
                <w:b/>
              </w:rPr>
            </w:pPr>
            <w:r>
              <w:rPr>
                <w:b/>
              </w:rPr>
              <w:t>у</w:t>
            </w:r>
            <w:r w:rsidR="00734C00" w:rsidRPr="008874DD">
              <w:rPr>
                <w:b/>
              </w:rPr>
              <w:t xml:space="preserve">чене </w:t>
            </w:r>
            <w:r w:rsidR="00723074" w:rsidRPr="008874DD">
              <w:rPr>
                <w:b/>
              </w:rPr>
              <w:t>звання</w:t>
            </w:r>
          </w:p>
        </w:tc>
      </w:tr>
      <w:tr w:rsidR="009A4526">
        <w:trPr>
          <w:jc w:val="center"/>
        </w:trPr>
        <w:tc>
          <w:tcPr>
            <w:tcW w:w="3473" w:type="dxa"/>
          </w:tcPr>
          <w:p w:rsidR="009A4526" w:rsidRDefault="009A4526" w:rsidP="009A4526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9A4526" w:rsidRDefault="009A4526" w:rsidP="009A4526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9A4526" w:rsidRDefault="009A4526" w:rsidP="009A4526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9A4526" w:rsidRDefault="009A4526" w:rsidP="009A4526">
            <w:pPr>
              <w:tabs>
                <w:tab w:val="left" w:pos="9900"/>
              </w:tabs>
            </w:pPr>
          </w:p>
        </w:tc>
      </w:tr>
      <w:tr w:rsidR="007B2D45">
        <w:trPr>
          <w:jc w:val="center"/>
        </w:trPr>
        <w:tc>
          <w:tcPr>
            <w:tcW w:w="3473" w:type="dxa"/>
          </w:tcPr>
          <w:p w:rsidR="007B2D45" w:rsidRDefault="007B2D45" w:rsidP="009A4526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7B2D45" w:rsidRDefault="007B2D45" w:rsidP="009A4526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7B2D45" w:rsidRDefault="007B2D45" w:rsidP="009A4526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7B2D45" w:rsidRDefault="007B2D45" w:rsidP="009A4526">
            <w:pPr>
              <w:tabs>
                <w:tab w:val="left" w:pos="9900"/>
              </w:tabs>
            </w:pPr>
          </w:p>
        </w:tc>
      </w:tr>
      <w:tr w:rsidR="009A4526">
        <w:trPr>
          <w:jc w:val="center"/>
        </w:trPr>
        <w:tc>
          <w:tcPr>
            <w:tcW w:w="3473" w:type="dxa"/>
          </w:tcPr>
          <w:p w:rsidR="009A4526" w:rsidRDefault="009A4526" w:rsidP="009A4526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9A4526" w:rsidRDefault="009A4526" w:rsidP="009A4526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9A4526" w:rsidRDefault="009A4526" w:rsidP="009A4526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9A4526" w:rsidRDefault="009A4526" w:rsidP="009A4526">
            <w:pPr>
              <w:tabs>
                <w:tab w:val="left" w:pos="9900"/>
              </w:tabs>
            </w:pPr>
          </w:p>
        </w:tc>
      </w:tr>
    </w:tbl>
    <w:p w:rsidR="00B3113A" w:rsidRDefault="003D5DCC" w:rsidP="00B3113A">
      <w:pPr>
        <w:tabs>
          <w:tab w:val="left" w:pos="9900"/>
        </w:tabs>
      </w:pPr>
      <w:r>
        <w:rPr>
          <w:b/>
        </w:rPr>
        <w:t>6</w:t>
      </w:r>
      <w:r w:rsidR="00B3113A" w:rsidRPr="00124928">
        <w:rPr>
          <w:b/>
        </w:rPr>
        <w:t>.</w:t>
      </w:r>
      <w:r w:rsidR="00B3113A">
        <w:t xml:space="preserve"> Останнє місце роботи __________________________________посада (професія)   __________________________________</w:t>
      </w:r>
    </w:p>
    <w:p w:rsidR="006161C5" w:rsidRDefault="007B2D45" w:rsidP="00FC0DC0">
      <w:pPr>
        <w:tabs>
          <w:tab w:val="left" w:pos="9900"/>
        </w:tabs>
      </w:pPr>
      <w:r w:rsidRPr="00124928">
        <w:rPr>
          <w:b/>
        </w:rPr>
        <w:t>7</w:t>
      </w:r>
      <w:r w:rsidR="006161C5" w:rsidRPr="00124928">
        <w:rPr>
          <w:b/>
        </w:rPr>
        <w:t>.</w:t>
      </w:r>
      <w:r w:rsidR="006161C5">
        <w:t xml:space="preserve"> Стаж роботи </w:t>
      </w:r>
      <w:r w:rsidR="004F53C3">
        <w:t xml:space="preserve"> </w:t>
      </w:r>
      <w:r w:rsidR="006161C5">
        <w:t>станом на "___"__________________20____р.</w:t>
      </w:r>
      <w:r w:rsidR="00FC0DC0">
        <w:t xml:space="preserve">       За</w:t>
      </w:r>
      <w:r w:rsidR="006161C5">
        <w:t xml:space="preserve">гальний  </w:t>
      </w:r>
      <w:r w:rsidR="00FC0DC0">
        <w:t>______днів</w:t>
      </w:r>
      <w:r w:rsidR="00A44AC3">
        <w:t xml:space="preserve"> </w:t>
      </w:r>
      <w:r w:rsidR="00FC0DC0">
        <w:t>______мі</w:t>
      </w:r>
      <w:r w:rsidR="00A44AC3">
        <w:t>сяців _________років</w:t>
      </w:r>
    </w:p>
    <w:p w:rsidR="00D9548F" w:rsidRDefault="00FC0DC0" w:rsidP="006161C5">
      <w:pPr>
        <w:tabs>
          <w:tab w:val="left" w:pos="9900"/>
        </w:tabs>
        <w:ind w:left="360"/>
      </w:pPr>
      <w:r>
        <w:t xml:space="preserve">                 </w:t>
      </w:r>
      <w:r w:rsidR="00F7728D">
        <w:t xml:space="preserve">                               щ</w:t>
      </w:r>
      <w:r w:rsidR="006161C5">
        <w:t>о дає право на надбав</w:t>
      </w:r>
      <w:r>
        <w:t>ку за вислугу років   _____</w:t>
      </w:r>
      <w:r w:rsidR="006161C5">
        <w:t>_</w:t>
      </w:r>
      <w:r>
        <w:t xml:space="preserve">  </w:t>
      </w:r>
      <w:r w:rsidR="006161C5">
        <w:t>дн</w:t>
      </w:r>
      <w:r>
        <w:t>ів _____місяців ____</w:t>
      </w:r>
      <w:r w:rsidR="006161C5">
        <w:t>____</w:t>
      </w:r>
      <w:r>
        <w:t xml:space="preserve"> </w:t>
      </w:r>
      <w:r w:rsidR="006161C5">
        <w:t>років</w:t>
      </w:r>
    </w:p>
    <w:p w:rsidR="007B2D45" w:rsidRDefault="003D5DCC" w:rsidP="00513AA9">
      <w:pPr>
        <w:tabs>
          <w:tab w:val="left" w:pos="9900"/>
        </w:tabs>
      </w:pPr>
      <w:r>
        <w:rPr>
          <w:b/>
        </w:rPr>
        <w:t>8</w:t>
      </w:r>
      <w:r w:rsidR="00D9548F" w:rsidRPr="00124928">
        <w:rPr>
          <w:b/>
        </w:rPr>
        <w:t>.</w:t>
      </w:r>
      <w:r w:rsidR="00D9548F">
        <w:t xml:space="preserve"> Дата та причина звільнення</w:t>
      </w:r>
      <w:r w:rsidR="005A1CF0">
        <w:t xml:space="preserve"> </w:t>
      </w:r>
      <w:r w:rsidR="00443209">
        <w:t>(скорочення штатів; за власним бажанням, за прогул та інші порушення, невідповідність займаній посаді тощо)</w:t>
      </w:r>
      <w:r w:rsidR="00124928">
        <w:t xml:space="preserve">  </w:t>
      </w:r>
      <w:r w:rsidR="00443209">
        <w:t>"___"</w:t>
      </w:r>
      <w:r w:rsidR="007B2D45">
        <w:t xml:space="preserve"> </w:t>
      </w:r>
      <w:r w:rsidR="00443209">
        <w:t xml:space="preserve">________________20___р.  </w:t>
      </w:r>
      <w:r w:rsidR="00E1555A">
        <w:t>_____</w:t>
      </w:r>
      <w:r w:rsidR="00124928">
        <w:t>_________</w:t>
      </w:r>
      <w:r w:rsidR="007923AE">
        <w:t>____</w:t>
      </w:r>
      <w:r w:rsidR="00124928">
        <w:t>___</w:t>
      </w:r>
      <w:r w:rsidR="00443209">
        <w:t>____________________</w:t>
      </w:r>
      <w:r w:rsidR="00AE5EB4" w:rsidRPr="00A44AC3">
        <w:rPr>
          <w:lang w:val="ru-RU"/>
        </w:rPr>
        <w:t>___</w:t>
      </w:r>
      <w:r w:rsidR="00443209">
        <w:t>_______________</w:t>
      </w:r>
    </w:p>
    <w:p w:rsidR="00293FB8" w:rsidRDefault="00577B0B" w:rsidP="00D9548F">
      <w:pPr>
        <w:tabs>
          <w:tab w:val="left" w:pos="9900"/>
        </w:tabs>
      </w:pPr>
      <w:r>
        <w:rPr>
          <w:b/>
        </w:rPr>
        <w:t xml:space="preserve">9. </w:t>
      </w:r>
      <w:r w:rsidRPr="00577B0B">
        <w:t>Від</w:t>
      </w:r>
      <w:r w:rsidR="00726581">
        <w:t>омості</w:t>
      </w:r>
      <w:r w:rsidRPr="00577B0B">
        <w:t xml:space="preserve"> про </w:t>
      </w:r>
      <w:r w:rsidR="003A3B78">
        <w:t>отримання</w:t>
      </w:r>
      <w:r w:rsidR="004935FD">
        <w:t xml:space="preserve"> пенсії</w:t>
      </w:r>
      <w:r w:rsidR="003A3B78">
        <w:t xml:space="preserve"> </w:t>
      </w:r>
      <w:r w:rsidR="00726581">
        <w:t>(</w:t>
      </w:r>
      <w:r w:rsidR="003A3B78">
        <w:t xml:space="preserve">у разі наявності вказати </w:t>
      </w:r>
      <w:r w:rsidR="00293FB8">
        <w:t>вид пенсійних виплат</w:t>
      </w:r>
      <w:r w:rsidR="003A3B78">
        <w:t xml:space="preserve"> згідно з чинним законодавством</w:t>
      </w:r>
      <w:r w:rsidR="00726581">
        <w:t>)</w:t>
      </w:r>
    </w:p>
    <w:p w:rsidR="00293FB8" w:rsidRDefault="00293FB8" w:rsidP="00D9548F">
      <w:pPr>
        <w:tabs>
          <w:tab w:val="left" w:pos="9900"/>
        </w:tabs>
      </w:pPr>
      <w:r>
        <w:t>_________________________________________________________________________________________</w:t>
      </w:r>
      <w:r w:rsidR="00AE5EB4">
        <w:rPr>
          <w:lang w:val="en-GB"/>
        </w:rPr>
        <w:t>__</w:t>
      </w:r>
      <w:r>
        <w:t>_________________</w:t>
      </w:r>
    </w:p>
    <w:p w:rsidR="00CF301D" w:rsidRDefault="00293FB8" w:rsidP="00D9548F">
      <w:pPr>
        <w:tabs>
          <w:tab w:val="left" w:pos="9900"/>
        </w:tabs>
      </w:pPr>
      <w:r>
        <w:rPr>
          <w:b/>
        </w:rPr>
        <w:t>10</w:t>
      </w:r>
      <w:r w:rsidR="00D9548F" w:rsidRPr="00124928">
        <w:rPr>
          <w:b/>
        </w:rPr>
        <w:t>.</w:t>
      </w:r>
      <w:r w:rsidR="00124928">
        <w:t xml:space="preserve"> Родинний ста</w:t>
      </w:r>
      <w:r w:rsidR="00D83F79">
        <w:t>н</w:t>
      </w:r>
      <w:r w:rsidR="00A27C95">
        <w:t xml:space="preserve"> _____________________________________________________________________</w:t>
      </w:r>
      <w:r w:rsidR="00AE5EB4">
        <w:rPr>
          <w:lang w:val="en-GB"/>
        </w:rPr>
        <w:t>__</w:t>
      </w:r>
      <w:r w:rsidR="00A27C95">
        <w:t>____________________</w:t>
      </w:r>
    </w:p>
    <w:p w:rsidR="00A27C95" w:rsidRPr="00CF301D" w:rsidRDefault="00A27C95" w:rsidP="00D9548F">
      <w:pPr>
        <w:tabs>
          <w:tab w:val="left" w:pos="9900"/>
        </w:tabs>
        <w:rPr>
          <w:sz w:val="10"/>
          <w:szCs w:val="10"/>
        </w:rPr>
      </w:pPr>
    </w:p>
    <w:tbl>
      <w:tblPr>
        <w:tblStyle w:val="a3"/>
        <w:tblW w:w="10908" w:type="dxa"/>
        <w:tblLook w:val="01E0" w:firstRow="1" w:lastRow="1" w:firstColumn="1" w:lastColumn="1" w:noHBand="0" w:noVBand="0"/>
      </w:tblPr>
      <w:tblGrid>
        <w:gridCol w:w="2988"/>
        <w:gridCol w:w="6120"/>
        <w:gridCol w:w="1800"/>
      </w:tblGrid>
      <w:tr w:rsidR="00D9548F">
        <w:tc>
          <w:tcPr>
            <w:tcW w:w="2988" w:type="dxa"/>
          </w:tcPr>
          <w:p w:rsidR="00D9548F" w:rsidRDefault="00D9548F" w:rsidP="00D9548F">
            <w:pPr>
              <w:tabs>
                <w:tab w:val="left" w:pos="9900"/>
              </w:tabs>
              <w:jc w:val="center"/>
            </w:pPr>
            <w:r>
              <w:t xml:space="preserve">Ступінь родинного зв’язку </w:t>
            </w:r>
            <w:r w:rsidRPr="008874DD">
              <w:t>(</w:t>
            </w:r>
            <w:r w:rsidR="00533F77" w:rsidRPr="008874DD">
              <w:t>склад сім'ї</w:t>
            </w:r>
            <w:r w:rsidRPr="008874DD">
              <w:t>)</w:t>
            </w:r>
          </w:p>
        </w:tc>
        <w:tc>
          <w:tcPr>
            <w:tcW w:w="6120" w:type="dxa"/>
            <w:vAlign w:val="center"/>
          </w:tcPr>
          <w:p w:rsidR="00D9548F" w:rsidRDefault="00D9548F" w:rsidP="00D9548F">
            <w:pPr>
              <w:tabs>
                <w:tab w:val="left" w:pos="9900"/>
              </w:tabs>
              <w:jc w:val="center"/>
            </w:pPr>
            <w:r>
              <w:t>ПІБ</w:t>
            </w:r>
          </w:p>
        </w:tc>
        <w:tc>
          <w:tcPr>
            <w:tcW w:w="1800" w:type="dxa"/>
            <w:vAlign w:val="center"/>
          </w:tcPr>
          <w:p w:rsidR="00D9548F" w:rsidRDefault="00D9548F" w:rsidP="00D9548F">
            <w:pPr>
              <w:tabs>
                <w:tab w:val="left" w:pos="9900"/>
              </w:tabs>
              <w:jc w:val="center"/>
            </w:pPr>
            <w:r>
              <w:t>Рік народження</w:t>
            </w:r>
          </w:p>
        </w:tc>
      </w:tr>
      <w:tr w:rsidR="00D9548F">
        <w:tc>
          <w:tcPr>
            <w:tcW w:w="2988" w:type="dxa"/>
          </w:tcPr>
          <w:p w:rsidR="00D9548F" w:rsidRDefault="00D9548F" w:rsidP="00D9548F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D9548F" w:rsidRDefault="00D9548F" w:rsidP="00D954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D9548F" w:rsidRDefault="00D9548F" w:rsidP="00D9548F">
            <w:pPr>
              <w:tabs>
                <w:tab w:val="left" w:pos="9900"/>
              </w:tabs>
            </w:pPr>
          </w:p>
        </w:tc>
      </w:tr>
      <w:tr w:rsidR="00D9548F">
        <w:tc>
          <w:tcPr>
            <w:tcW w:w="2988" w:type="dxa"/>
          </w:tcPr>
          <w:p w:rsidR="00D9548F" w:rsidRDefault="00D9548F" w:rsidP="00D9548F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D9548F" w:rsidRDefault="00D9548F" w:rsidP="00D954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D9548F" w:rsidRDefault="00D9548F" w:rsidP="00D9548F">
            <w:pPr>
              <w:tabs>
                <w:tab w:val="left" w:pos="9900"/>
              </w:tabs>
            </w:pPr>
          </w:p>
        </w:tc>
      </w:tr>
      <w:tr w:rsidR="007B2D45">
        <w:tc>
          <w:tcPr>
            <w:tcW w:w="2988" w:type="dxa"/>
          </w:tcPr>
          <w:p w:rsidR="007B2D45" w:rsidRDefault="007B2D45" w:rsidP="00D9548F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7B2D45" w:rsidRDefault="007B2D45" w:rsidP="00D954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7B2D45" w:rsidRDefault="007B2D45" w:rsidP="00D9548F">
            <w:pPr>
              <w:tabs>
                <w:tab w:val="left" w:pos="9900"/>
              </w:tabs>
            </w:pPr>
          </w:p>
        </w:tc>
      </w:tr>
      <w:tr w:rsidR="00D9548F">
        <w:tc>
          <w:tcPr>
            <w:tcW w:w="2988" w:type="dxa"/>
          </w:tcPr>
          <w:p w:rsidR="00D9548F" w:rsidRDefault="00D9548F" w:rsidP="00D9548F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D9548F" w:rsidRDefault="00D9548F" w:rsidP="00D954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D9548F" w:rsidRDefault="00D9548F" w:rsidP="00D9548F">
            <w:pPr>
              <w:tabs>
                <w:tab w:val="left" w:pos="9900"/>
              </w:tabs>
            </w:pPr>
          </w:p>
        </w:tc>
      </w:tr>
    </w:tbl>
    <w:p w:rsidR="00C748C7" w:rsidRDefault="00513AA9" w:rsidP="00513AA9">
      <w:pPr>
        <w:tabs>
          <w:tab w:val="left" w:pos="9900"/>
        </w:tabs>
      </w:pPr>
      <w:r w:rsidRPr="00813129">
        <w:rPr>
          <w:b/>
        </w:rPr>
        <w:t>1</w:t>
      </w:r>
      <w:r w:rsidR="00293FB8">
        <w:rPr>
          <w:b/>
        </w:rPr>
        <w:t>1</w:t>
      </w:r>
      <w:r>
        <w:t xml:space="preserve">. </w:t>
      </w:r>
      <w:r w:rsidR="007B2D45">
        <w:t>М</w:t>
      </w:r>
      <w:r>
        <w:t>ісц</w:t>
      </w:r>
      <w:r w:rsidR="007B2D45">
        <w:t>е фактичного проживання (область, місто, район</w:t>
      </w:r>
      <w:r w:rsidR="00C748C7">
        <w:t>,</w:t>
      </w:r>
      <w:r w:rsidR="003D5DCC">
        <w:t xml:space="preserve"> </w:t>
      </w:r>
      <w:r w:rsidR="00C748C7">
        <w:t>вулиця, №</w:t>
      </w:r>
      <w:r w:rsidR="003D5DCC">
        <w:t xml:space="preserve"> </w:t>
      </w:r>
      <w:r w:rsidR="00C748C7">
        <w:t>будинку, квартири</w:t>
      </w:r>
      <w:r w:rsidR="00124928">
        <w:t>,</w:t>
      </w:r>
      <w:r w:rsidR="00C748C7" w:rsidRPr="00C748C7">
        <w:t xml:space="preserve"> </w:t>
      </w:r>
      <w:r w:rsidR="00C748C7">
        <w:t>номер</w:t>
      </w:r>
      <w:r w:rsidR="00813129">
        <w:t xml:space="preserve"> контактного</w:t>
      </w:r>
      <w:r w:rsidR="00C748C7">
        <w:t xml:space="preserve"> телефону</w:t>
      </w:r>
      <w:r w:rsidR="00A50A45">
        <w:t>,</w:t>
      </w:r>
      <w:r w:rsidR="0050257B">
        <w:t xml:space="preserve"> </w:t>
      </w:r>
      <w:r w:rsidR="00A50A45" w:rsidRPr="008874DD">
        <w:t>поштовий індекс</w:t>
      </w:r>
      <w:r w:rsidR="00A50A45">
        <w:t>)</w:t>
      </w:r>
      <w:r w:rsidR="00C748C7">
        <w:t>___________________________________________________</w:t>
      </w:r>
      <w:r w:rsidR="00AE5EB4" w:rsidRPr="00AE5EB4">
        <w:rPr>
          <w:lang w:val="ru-RU"/>
        </w:rPr>
        <w:t>____</w:t>
      </w:r>
      <w:r w:rsidR="00C748C7">
        <w:t>__________</w:t>
      </w:r>
      <w:r w:rsidR="00A50A45">
        <w:t>________</w:t>
      </w:r>
      <w:r w:rsidR="00AE5EB4" w:rsidRPr="00AE5EB4">
        <w:rPr>
          <w:lang w:val="ru-RU"/>
        </w:rPr>
        <w:t>_</w:t>
      </w:r>
      <w:r w:rsidR="00A50A45">
        <w:t>__________________</w:t>
      </w:r>
    </w:p>
    <w:p w:rsidR="00DD6794" w:rsidRDefault="00734C00" w:rsidP="00C748C7">
      <w:pPr>
        <w:tabs>
          <w:tab w:val="left" w:pos="9900"/>
        </w:tabs>
      </w:pPr>
      <w:r w:rsidRPr="00734C00">
        <w:rPr>
          <w:b/>
        </w:rPr>
        <w:t>1</w:t>
      </w:r>
      <w:r w:rsidR="00293FB8">
        <w:rPr>
          <w:b/>
        </w:rPr>
        <w:t>2</w:t>
      </w:r>
      <w:r>
        <w:t>.</w:t>
      </w:r>
      <w:r w:rsidR="00813129">
        <w:t xml:space="preserve"> Місце проживання </w:t>
      </w:r>
      <w:r w:rsidR="0050257B">
        <w:t>за державною реєстрацією</w:t>
      </w:r>
      <w:r w:rsidR="00C748C7">
        <w:t xml:space="preserve"> </w:t>
      </w:r>
      <w:r w:rsidR="00A50A45">
        <w:t xml:space="preserve"> </w:t>
      </w:r>
      <w:r w:rsidR="00647C3C">
        <w:t>_________</w:t>
      </w:r>
      <w:r w:rsidR="00524AA2">
        <w:t>_____________</w:t>
      </w:r>
      <w:r w:rsidR="00AE5EB4" w:rsidRPr="00AE5EB4">
        <w:rPr>
          <w:lang w:val="ru-RU"/>
        </w:rPr>
        <w:t>___</w:t>
      </w:r>
      <w:r w:rsidR="00524AA2">
        <w:t>_______________________________________</w:t>
      </w:r>
    </w:p>
    <w:p w:rsidR="00562E04" w:rsidRDefault="00813129" w:rsidP="00562E04">
      <w:pPr>
        <w:tabs>
          <w:tab w:val="left" w:pos="9900"/>
        </w:tabs>
      </w:pPr>
      <w:r>
        <w:t>______________________________________</w:t>
      </w:r>
      <w:r w:rsidR="00562E04">
        <w:t>_____ Паспорт: серія____ №_____________, ким  виданий</w:t>
      </w:r>
      <w:r w:rsidR="00AB26B7" w:rsidRPr="00AE5EB4">
        <w:rPr>
          <w:lang w:val="ru-RU"/>
        </w:rPr>
        <w:t xml:space="preserve"> </w:t>
      </w:r>
      <w:r w:rsidR="00562E04">
        <w:t>_</w:t>
      </w:r>
      <w:r w:rsidR="00AE5EB4" w:rsidRPr="00AE5EB4">
        <w:rPr>
          <w:lang w:val="ru-RU"/>
        </w:rPr>
        <w:t>___</w:t>
      </w:r>
      <w:r w:rsidR="00562E04">
        <w:t>_______________</w:t>
      </w:r>
    </w:p>
    <w:p w:rsidR="00562E04" w:rsidRDefault="00562E04" w:rsidP="00562E04">
      <w:pPr>
        <w:tabs>
          <w:tab w:val="left" w:pos="9900"/>
        </w:tabs>
      </w:pPr>
      <w:r>
        <w:t>___________________________________________</w:t>
      </w:r>
      <w:r w:rsidR="00AB26B7" w:rsidRPr="00AE5EB4">
        <w:rPr>
          <w:lang w:val="ru-RU"/>
        </w:rPr>
        <w:t>________________________________</w:t>
      </w:r>
      <w:r>
        <w:t>, дата видачі</w:t>
      </w:r>
      <w:r w:rsidR="00AE5EB4" w:rsidRPr="00AE5EB4">
        <w:rPr>
          <w:lang w:val="ru-RU"/>
        </w:rPr>
        <w:t xml:space="preserve"> ___</w:t>
      </w:r>
      <w:r>
        <w:t>__________________</w:t>
      </w:r>
    </w:p>
    <w:p w:rsidR="00DD6794" w:rsidRDefault="00183136" w:rsidP="00562E04">
      <w:pPr>
        <w:tabs>
          <w:tab w:val="left" w:pos="9900"/>
        </w:tabs>
        <w:rPr>
          <w:b/>
        </w:rPr>
      </w:pPr>
      <w:r>
        <w:rPr>
          <w:b/>
        </w:rPr>
        <w:t xml:space="preserve">ІІ. </w:t>
      </w:r>
      <w:r w:rsidR="00A27C95">
        <w:rPr>
          <w:b/>
        </w:rPr>
        <w:t>ВІДОМОСТІ ПРО ВІЙСЬКОВИЙ ОБЛІК</w:t>
      </w:r>
    </w:p>
    <w:p w:rsidR="00A831A4" w:rsidRDefault="00914E54" w:rsidP="00562E04">
      <w:pPr>
        <w:tabs>
          <w:tab w:val="left" w:pos="9900"/>
        </w:tabs>
      </w:pPr>
      <w:r>
        <w:t xml:space="preserve">Група обліку ______________________________________        </w:t>
      </w:r>
      <w:r w:rsidR="00D63A71">
        <w:t>Придатність до військової служби</w:t>
      </w:r>
      <w:r w:rsidR="00D012A5">
        <w:t xml:space="preserve">  </w:t>
      </w:r>
      <w:r w:rsidR="00D63A71">
        <w:t>__</w:t>
      </w:r>
      <w:r w:rsidR="00A27C95">
        <w:t>_</w:t>
      </w:r>
      <w:r>
        <w:t>___</w:t>
      </w:r>
      <w:r w:rsidR="00AE5EB4" w:rsidRPr="00AE5EB4">
        <w:rPr>
          <w:lang w:val="ru-RU"/>
        </w:rPr>
        <w:t>___</w:t>
      </w:r>
      <w:r>
        <w:t>_______________</w:t>
      </w:r>
    </w:p>
    <w:p w:rsidR="00D012A5" w:rsidRDefault="00914E54" w:rsidP="00562E04">
      <w:pPr>
        <w:tabs>
          <w:tab w:val="left" w:pos="9900"/>
        </w:tabs>
      </w:pPr>
      <w:r>
        <w:t>Категорія обліку</w:t>
      </w:r>
      <w:r w:rsidR="00A27C95">
        <w:t xml:space="preserve"> </w:t>
      </w:r>
      <w:r>
        <w:t xml:space="preserve">  __________________________________        </w:t>
      </w:r>
      <w:r w:rsidR="00D63A71">
        <w:t>Назва райвійськкомату за місцем реєстрації</w:t>
      </w:r>
      <w:r w:rsidR="00D012A5">
        <w:t xml:space="preserve"> </w:t>
      </w:r>
      <w:r w:rsidR="00D63A71">
        <w:t>______</w:t>
      </w:r>
      <w:r>
        <w:t>__________</w:t>
      </w:r>
      <w:r w:rsidR="00D012A5">
        <w:t xml:space="preserve"> __________________________________________________        ______________________________________________________</w:t>
      </w:r>
    </w:p>
    <w:p w:rsidR="001B53A6" w:rsidRDefault="00914E54" w:rsidP="006A5ED3">
      <w:pPr>
        <w:tabs>
          <w:tab w:val="left" w:pos="9900"/>
        </w:tabs>
      </w:pPr>
      <w:r>
        <w:t xml:space="preserve">Склад </w:t>
      </w:r>
      <w:r w:rsidR="00A27C95">
        <w:t xml:space="preserve"> </w:t>
      </w:r>
      <w:r>
        <w:t xml:space="preserve"> ___________________________________________       </w:t>
      </w:r>
      <w:r w:rsidR="00A27C95">
        <w:t xml:space="preserve"> Назва райвійс</w:t>
      </w:r>
      <w:r w:rsidR="00D63A71">
        <w:t>ьккомату за місцем фактичного проживання</w:t>
      </w:r>
      <w:r w:rsidR="00D012A5">
        <w:t xml:space="preserve"> </w:t>
      </w:r>
      <w:r w:rsidR="00D63A71">
        <w:t>__</w:t>
      </w:r>
      <w:r w:rsidR="00A27C95">
        <w:t>__</w:t>
      </w:r>
    </w:p>
    <w:p w:rsidR="00A27C95" w:rsidRDefault="00A27C95" w:rsidP="006A5ED3">
      <w:pPr>
        <w:tabs>
          <w:tab w:val="left" w:pos="9900"/>
        </w:tabs>
      </w:pPr>
      <w:r>
        <w:t>Військове звання  __________________________________        __________________________________________</w:t>
      </w:r>
      <w:r w:rsidR="00AE5EB4" w:rsidRPr="00AE5EB4">
        <w:rPr>
          <w:lang w:val="ru-RU"/>
        </w:rPr>
        <w:t>___</w:t>
      </w:r>
      <w:r>
        <w:t>_________</w:t>
      </w:r>
    </w:p>
    <w:p w:rsidR="00A27C95" w:rsidRDefault="00D63A71" w:rsidP="006A5ED3">
      <w:pPr>
        <w:tabs>
          <w:tab w:val="left" w:pos="9900"/>
        </w:tabs>
      </w:pPr>
      <w:r>
        <w:t>Військово-облікова спеціальність</w:t>
      </w:r>
      <w:r w:rsidR="00F7728D">
        <w:t xml:space="preserve"> </w:t>
      </w:r>
      <w:r>
        <w:t>№</w:t>
      </w:r>
      <w:r w:rsidR="00A27C95">
        <w:t xml:space="preserve">___________________       </w:t>
      </w:r>
      <w:r>
        <w:t xml:space="preserve"> </w:t>
      </w:r>
      <w:r w:rsidR="00A27C95">
        <w:t>Перебува</w:t>
      </w:r>
      <w:r w:rsidR="00330567">
        <w:t>ння</w:t>
      </w:r>
      <w:r w:rsidR="00A27C95">
        <w:t xml:space="preserve"> на спец</w:t>
      </w:r>
      <w:r w:rsidR="00330567">
        <w:t>іальному обліку</w:t>
      </w:r>
      <w:r w:rsidR="00A27C95">
        <w:t>________</w:t>
      </w:r>
      <w:r w:rsidR="00AE5EB4" w:rsidRPr="00D63A71">
        <w:rPr>
          <w:lang w:val="ru-RU"/>
        </w:rPr>
        <w:t>___</w:t>
      </w:r>
      <w:r w:rsidR="00A27C95">
        <w:t>___________</w:t>
      </w:r>
    </w:p>
    <w:p w:rsidR="005535E1" w:rsidRDefault="005535E1" w:rsidP="007C6F8C">
      <w:pPr>
        <w:tabs>
          <w:tab w:val="left" w:pos="9900"/>
        </w:tabs>
        <w:rPr>
          <w:b/>
        </w:rPr>
      </w:pPr>
    </w:p>
    <w:p w:rsidR="007C6F8C" w:rsidRPr="005576A1" w:rsidRDefault="007C6F8C" w:rsidP="007C6F8C">
      <w:pPr>
        <w:tabs>
          <w:tab w:val="left" w:pos="9900"/>
        </w:tabs>
      </w:pPr>
      <w:r>
        <w:rPr>
          <w:b/>
        </w:rPr>
        <w:lastRenderedPageBreak/>
        <w:t>ІІІ. ПРОФЕСІЙНА ОСВІТА</w:t>
      </w:r>
      <w:r w:rsidRPr="005576A1">
        <w:rPr>
          <w:b/>
          <w:lang w:val="ru-RU"/>
        </w:rPr>
        <w:t xml:space="preserve"> </w:t>
      </w:r>
      <w:r>
        <w:rPr>
          <w:b/>
          <w:lang w:val="ru-RU"/>
        </w:rPr>
        <w:t>НА</w:t>
      </w:r>
      <w:r>
        <w:rPr>
          <w:b/>
        </w:rPr>
        <w:t xml:space="preserve"> ВИРОБНИЦТВІ (ЗА РАХУНОК ПІДПРИЄМСТВА-РОБОТОДАВЦЯ)</w:t>
      </w:r>
    </w:p>
    <w:tbl>
      <w:tblPr>
        <w:tblStyle w:val="a3"/>
        <w:tblW w:w="10908" w:type="dxa"/>
        <w:tblLook w:val="01E0" w:firstRow="1" w:lastRow="1" w:firstColumn="1" w:lastColumn="1" w:noHBand="0" w:noVBand="0"/>
      </w:tblPr>
      <w:tblGrid>
        <w:gridCol w:w="828"/>
        <w:gridCol w:w="2520"/>
        <w:gridCol w:w="1260"/>
        <w:gridCol w:w="1440"/>
        <w:gridCol w:w="1800"/>
        <w:gridCol w:w="3060"/>
      </w:tblGrid>
      <w:tr w:rsidR="007C6F8C">
        <w:tc>
          <w:tcPr>
            <w:tcW w:w="828" w:type="dxa"/>
            <w:vAlign w:val="center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2520" w:type="dxa"/>
            <w:vAlign w:val="center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  <w:r>
              <w:t>Назва структурного підрозділу</w:t>
            </w:r>
          </w:p>
        </w:tc>
        <w:tc>
          <w:tcPr>
            <w:tcW w:w="1260" w:type="dxa"/>
            <w:vAlign w:val="center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  <w:r>
              <w:t>Період навчання</w:t>
            </w:r>
          </w:p>
        </w:tc>
        <w:tc>
          <w:tcPr>
            <w:tcW w:w="1440" w:type="dxa"/>
            <w:vAlign w:val="center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  <w:r>
              <w:t>Вид навчання</w:t>
            </w:r>
          </w:p>
        </w:tc>
        <w:tc>
          <w:tcPr>
            <w:tcW w:w="1800" w:type="dxa"/>
            <w:vAlign w:val="center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  <w:r>
              <w:t>Форма навчання</w:t>
            </w:r>
          </w:p>
        </w:tc>
        <w:tc>
          <w:tcPr>
            <w:tcW w:w="3060" w:type="dxa"/>
            <w:vAlign w:val="center"/>
          </w:tcPr>
          <w:p w:rsidR="007C6F8C" w:rsidRPr="00297912" w:rsidRDefault="007C6F8C" w:rsidP="0054376B">
            <w:pPr>
              <w:tabs>
                <w:tab w:val="left" w:pos="9900"/>
              </w:tabs>
              <w:jc w:val="center"/>
            </w:pPr>
            <w:r>
              <w:t>Назва документа, що посвідчує професійну освіту</w:t>
            </w:r>
            <w:r w:rsidR="00297912">
              <w:rPr>
                <w:lang w:val="ru-RU"/>
              </w:rPr>
              <w:t xml:space="preserve">, </w:t>
            </w:r>
            <w:r w:rsidR="00297912" w:rsidRPr="00297912">
              <w:t>ким виданий</w:t>
            </w:r>
          </w:p>
        </w:tc>
      </w:tr>
      <w:tr w:rsidR="007C6F8C">
        <w:trPr>
          <w:trHeight w:val="245"/>
        </w:trPr>
        <w:tc>
          <w:tcPr>
            <w:tcW w:w="828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</w:tr>
      <w:tr w:rsidR="007C6F8C">
        <w:trPr>
          <w:trHeight w:val="245"/>
        </w:trPr>
        <w:tc>
          <w:tcPr>
            <w:tcW w:w="828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</w:tr>
      <w:tr w:rsidR="007C6F8C">
        <w:trPr>
          <w:trHeight w:val="245"/>
        </w:trPr>
        <w:tc>
          <w:tcPr>
            <w:tcW w:w="828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</w:tr>
      <w:tr w:rsidR="007C6F8C">
        <w:trPr>
          <w:trHeight w:val="245"/>
        </w:trPr>
        <w:tc>
          <w:tcPr>
            <w:tcW w:w="828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</w:tr>
      <w:tr w:rsidR="007C6F8C">
        <w:trPr>
          <w:trHeight w:val="245"/>
        </w:trPr>
        <w:tc>
          <w:tcPr>
            <w:tcW w:w="828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</w:tr>
      <w:tr w:rsidR="001C4040">
        <w:trPr>
          <w:trHeight w:val="245"/>
        </w:trPr>
        <w:tc>
          <w:tcPr>
            <w:tcW w:w="828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</w:tr>
      <w:tr w:rsidR="001C4040">
        <w:trPr>
          <w:trHeight w:val="245"/>
        </w:trPr>
        <w:tc>
          <w:tcPr>
            <w:tcW w:w="828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</w:tr>
      <w:tr w:rsidR="001C4040">
        <w:trPr>
          <w:trHeight w:val="245"/>
        </w:trPr>
        <w:tc>
          <w:tcPr>
            <w:tcW w:w="828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</w:tr>
      <w:tr w:rsidR="001C4040">
        <w:trPr>
          <w:trHeight w:val="245"/>
        </w:trPr>
        <w:tc>
          <w:tcPr>
            <w:tcW w:w="828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</w:tr>
      <w:tr w:rsidR="001C4040">
        <w:trPr>
          <w:trHeight w:val="245"/>
        </w:trPr>
        <w:tc>
          <w:tcPr>
            <w:tcW w:w="828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</w:tr>
      <w:tr w:rsidR="001C4040">
        <w:trPr>
          <w:trHeight w:val="245"/>
        </w:trPr>
        <w:tc>
          <w:tcPr>
            <w:tcW w:w="828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</w:tr>
      <w:tr w:rsidR="001C4040">
        <w:trPr>
          <w:trHeight w:val="245"/>
        </w:trPr>
        <w:tc>
          <w:tcPr>
            <w:tcW w:w="828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54376B">
            <w:pPr>
              <w:tabs>
                <w:tab w:val="left" w:pos="9900"/>
              </w:tabs>
              <w:jc w:val="center"/>
            </w:pPr>
          </w:p>
        </w:tc>
      </w:tr>
      <w:tr w:rsidR="007C6F8C">
        <w:trPr>
          <w:trHeight w:val="245"/>
        </w:trPr>
        <w:tc>
          <w:tcPr>
            <w:tcW w:w="828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54376B">
            <w:pPr>
              <w:tabs>
                <w:tab w:val="left" w:pos="9900"/>
              </w:tabs>
              <w:jc w:val="center"/>
            </w:pPr>
          </w:p>
        </w:tc>
      </w:tr>
    </w:tbl>
    <w:p w:rsidR="007C6F8C" w:rsidRDefault="007C6F8C" w:rsidP="007C6F8C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88"/>
        <w:gridCol w:w="2160"/>
        <w:gridCol w:w="1800"/>
        <w:gridCol w:w="1260"/>
        <w:gridCol w:w="1338"/>
        <w:gridCol w:w="1722"/>
        <w:gridCol w:w="1378"/>
      </w:tblGrid>
      <w:tr w:rsidR="005B7CDB">
        <w:tc>
          <w:tcPr>
            <w:tcW w:w="10846" w:type="dxa"/>
            <w:gridSpan w:val="7"/>
          </w:tcPr>
          <w:p w:rsidR="005B7CDB" w:rsidRDefault="007C6F8C" w:rsidP="0064038F">
            <w:pPr>
              <w:tabs>
                <w:tab w:val="left" w:pos="9900"/>
              </w:tabs>
            </w:pPr>
            <w:r>
              <w:rPr>
                <w:b/>
                <w:lang w:val="en-GB"/>
              </w:rPr>
              <w:t>IV</w:t>
            </w:r>
            <w:r w:rsidR="005B7CDB">
              <w:rPr>
                <w:b/>
              </w:rPr>
              <w:t>. ПРИЗНАЧЕННЯ І ПЕРЕВЕДЕННЯ</w:t>
            </w:r>
          </w:p>
        </w:tc>
      </w:tr>
      <w:tr w:rsidR="005B7CDB">
        <w:tc>
          <w:tcPr>
            <w:tcW w:w="1188" w:type="dxa"/>
            <w:vMerge w:val="restart"/>
            <w:vAlign w:val="center"/>
          </w:tcPr>
          <w:p w:rsidR="005B7CDB" w:rsidRPr="001B53A6" w:rsidRDefault="005B7CDB" w:rsidP="005B7CDB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2160" w:type="dxa"/>
            <w:vMerge w:val="restart"/>
            <w:vAlign w:val="center"/>
          </w:tcPr>
          <w:p w:rsidR="005B7CDB" w:rsidRPr="001B53A6" w:rsidRDefault="005B7CDB" w:rsidP="005B7CDB">
            <w:pPr>
              <w:tabs>
                <w:tab w:val="left" w:pos="9900"/>
              </w:tabs>
              <w:jc w:val="center"/>
            </w:pPr>
            <w:r>
              <w:t>Назва структурного підрозділу (код)</w:t>
            </w:r>
          </w:p>
        </w:tc>
        <w:tc>
          <w:tcPr>
            <w:tcW w:w="3060" w:type="dxa"/>
            <w:gridSpan w:val="2"/>
            <w:vAlign w:val="center"/>
          </w:tcPr>
          <w:p w:rsidR="005B7CDB" w:rsidRDefault="005B7CDB" w:rsidP="005B7CDB">
            <w:pPr>
              <w:tabs>
                <w:tab w:val="left" w:pos="9900"/>
              </w:tabs>
              <w:jc w:val="center"/>
            </w:pPr>
            <w:r>
              <w:t>Професія, посада</w:t>
            </w:r>
          </w:p>
        </w:tc>
        <w:tc>
          <w:tcPr>
            <w:tcW w:w="1338" w:type="dxa"/>
            <w:vMerge w:val="restart"/>
            <w:vAlign w:val="center"/>
          </w:tcPr>
          <w:p w:rsidR="005B7CDB" w:rsidRDefault="005B7CDB" w:rsidP="005B7CDB">
            <w:pPr>
              <w:tabs>
                <w:tab w:val="left" w:pos="9900"/>
              </w:tabs>
              <w:jc w:val="center"/>
            </w:pPr>
            <w:r>
              <w:t>Розряд (оклад)</w:t>
            </w:r>
          </w:p>
        </w:tc>
        <w:tc>
          <w:tcPr>
            <w:tcW w:w="1722" w:type="dxa"/>
            <w:vMerge w:val="restart"/>
            <w:vAlign w:val="center"/>
          </w:tcPr>
          <w:p w:rsidR="005B7CDB" w:rsidRDefault="005B7CDB" w:rsidP="005B7CDB">
            <w:pPr>
              <w:tabs>
                <w:tab w:val="left" w:pos="9900"/>
              </w:tabs>
              <w:jc w:val="center"/>
            </w:pPr>
            <w:r>
              <w:t>Підстава,</w:t>
            </w:r>
          </w:p>
          <w:p w:rsidR="005B7CDB" w:rsidRDefault="005B7CDB" w:rsidP="005B7CDB">
            <w:pPr>
              <w:tabs>
                <w:tab w:val="left" w:pos="9900"/>
              </w:tabs>
              <w:jc w:val="center"/>
            </w:pPr>
            <w:r>
              <w:t>наказ №</w:t>
            </w:r>
          </w:p>
        </w:tc>
        <w:tc>
          <w:tcPr>
            <w:tcW w:w="1378" w:type="dxa"/>
            <w:vMerge w:val="restart"/>
            <w:vAlign w:val="center"/>
          </w:tcPr>
          <w:p w:rsidR="005B7CDB" w:rsidRDefault="005B7CDB" w:rsidP="005B7CDB">
            <w:pPr>
              <w:tabs>
                <w:tab w:val="left" w:pos="9900"/>
              </w:tabs>
              <w:jc w:val="center"/>
            </w:pPr>
            <w:r>
              <w:t>Підпис працівника</w:t>
            </w:r>
          </w:p>
        </w:tc>
      </w:tr>
      <w:tr w:rsidR="005B7CDB">
        <w:tc>
          <w:tcPr>
            <w:tcW w:w="1188" w:type="dxa"/>
            <w:vMerge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2160" w:type="dxa"/>
            <w:vMerge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Pr="00C318E0" w:rsidRDefault="005B7CDB" w:rsidP="0054376B">
            <w:pPr>
              <w:tabs>
                <w:tab w:val="left" w:pos="9900"/>
              </w:tabs>
              <w:jc w:val="center"/>
            </w:pPr>
            <w:r w:rsidRPr="00C318E0">
              <w:t>назва</w:t>
            </w:r>
          </w:p>
        </w:tc>
        <w:tc>
          <w:tcPr>
            <w:tcW w:w="1260" w:type="dxa"/>
          </w:tcPr>
          <w:p w:rsidR="005B7CDB" w:rsidRDefault="005B7CDB" w:rsidP="0054376B">
            <w:pPr>
              <w:tabs>
                <w:tab w:val="left" w:pos="9900"/>
              </w:tabs>
              <w:jc w:val="center"/>
              <w:rPr>
                <w:b/>
              </w:rPr>
            </w:pPr>
            <w:r>
              <w:t>код за КП*</w:t>
            </w:r>
          </w:p>
        </w:tc>
        <w:tc>
          <w:tcPr>
            <w:tcW w:w="1338" w:type="dxa"/>
            <w:vMerge/>
            <w:vAlign w:val="center"/>
          </w:tcPr>
          <w:p w:rsidR="005B7CDB" w:rsidRPr="001B53A6" w:rsidRDefault="005B7CDB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722" w:type="dxa"/>
            <w:vMerge/>
            <w:vAlign w:val="center"/>
          </w:tcPr>
          <w:p w:rsidR="005B7CDB" w:rsidRPr="001B53A6" w:rsidRDefault="005B7CDB" w:rsidP="0054376B">
            <w:pPr>
              <w:tabs>
                <w:tab w:val="left" w:pos="9900"/>
              </w:tabs>
              <w:jc w:val="center"/>
            </w:pPr>
          </w:p>
        </w:tc>
        <w:tc>
          <w:tcPr>
            <w:tcW w:w="1378" w:type="dxa"/>
            <w:vMerge/>
            <w:vAlign w:val="center"/>
          </w:tcPr>
          <w:p w:rsidR="005B7CDB" w:rsidRPr="001B53A6" w:rsidRDefault="005B7CDB" w:rsidP="0054376B">
            <w:pPr>
              <w:tabs>
                <w:tab w:val="left" w:pos="9900"/>
              </w:tabs>
              <w:jc w:val="center"/>
            </w:pPr>
          </w:p>
        </w:tc>
      </w:tr>
      <w:tr w:rsidR="005B7CDB">
        <w:tc>
          <w:tcPr>
            <w:tcW w:w="118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</w:tr>
      <w:tr w:rsidR="005B7CDB">
        <w:tc>
          <w:tcPr>
            <w:tcW w:w="118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</w:tr>
      <w:tr w:rsidR="005B7CDB">
        <w:tc>
          <w:tcPr>
            <w:tcW w:w="118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</w:tr>
      <w:tr w:rsidR="005B7CDB">
        <w:tc>
          <w:tcPr>
            <w:tcW w:w="118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</w:tr>
      <w:tr w:rsidR="005B7CDB">
        <w:tc>
          <w:tcPr>
            <w:tcW w:w="118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</w:tr>
      <w:tr w:rsidR="005B7CDB">
        <w:tc>
          <w:tcPr>
            <w:tcW w:w="118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</w:tr>
      <w:tr w:rsidR="005B7CDB">
        <w:tc>
          <w:tcPr>
            <w:tcW w:w="118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</w:tr>
      <w:tr w:rsidR="005B7CDB">
        <w:tc>
          <w:tcPr>
            <w:tcW w:w="118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</w:tr>
      <w:tr w:rsidR="005B7CDB">
        <w:tc>
          <w:tcPr>
            <w:tcW w:w="118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</w:tr>
      <w:tr w:rsidR="005B7CDB">
        <w:tc>
          <w:tcPr>
            <w:tcW w:w="118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</w:tr>
      <w:tr w:rsidR="005B7CDB">
        <w:tc>
          <w:tcPr>
            <w:tcW w:w="118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</w:tr>
      <w:tr w:rsidR="005B7CDB">
        <w:tc>
          <w:tcPr>
            <w:tcW w:w="118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4038F">
            <w:pPr>
              <w:tabs>
                <w:tab w:val="left" w:pos="9900"/>
              </w:tabs>
            </w:pPr>
          </w:p>
        </w:tc>
      </w:tr>
    </w:tbl>
    <w:p w:rsidR="00ED506F" w:rsidRPr="008E4B4A" w:rsidRDefault="00ED506F" w:rsidP="00ED506F">
      <w:pPr>
        <w:tabs>
          <w:tab w:val="left" w:pos="9900"/>
        </w:tabs>
      </w:pPr>
      <w:r>
        <w:t>*Відповідно до  Класифікатора професій ДК 003-2005, затвердженого наказом Держстандарту України від 26.12.2005 №375</w:t>
      </w:r>
      <w:r w:rsidRPr="008E4B4A">
        <w:t xml:space="preserve">, з урахуванням позначки кваліфікаційного  рівня (6 знаків, наприклад, код професії </w:t>
      </w:r>
      <w:r>
        <w:t>"м</w:t>
      </w:r>
      <w:r w:rsidRPr="008E4B4A">
        <w:t>уляр"</w:t>
      </w:r>
      <w:r>
        <w:t xml:space="preserve"> – 7122.2</w:t>
      </w:r>
      <w:r w:rsidRPr="008E4B4A">
        <w:t>)</w:t>
      </w:r>
      <w:r>
        <w:t>.</w:t>
      </w:r>
    </w:p>
    <w:tbl>
      <w:tblPr>
        <w:tblStyle w:val="a3"/>
        <w:tblW w:w="10908" w:type="dxa"/>
        <w:tblLook w:val="01E0" w:firstRow="1" w:lastRow="1" w:firstColumn="1" w:lastColumn="1" w:noHBand="0" w:noVBand="0"/>
      </w:tblPr>
      <w:tblGrid>
        <w:gridCol w:w="4068"/>
        <w:gridCol w:w="1620"/>
        <w:gridCol w:w="1620"/>
        <w:gridCol w:w="1800"/>
        <w:gridCol w:w="1800"/>
      </w:tblGrid>
      <w:tr w:rsidR="00ED506F">
        <w:tc>
          <w:tcPr>
            <w:tcW w:w="10908" w:type="dxa"/>
            <w:gridSpan w:val="5"/>
          </w:tcPr>
          <w:p w:rsidR="00ED506F" w:rsidRDefault="00ED506F" w:rsidP="0054376B">
            <w:pPr>
              <w:tabs>
                <w:tab w:val="left" w:pos="9900"/>
              </w:tabs>
            </w:pPr>
            <w:r>
              <w:rPr>
                <w:b/>
                <w:lang w:val="en-US"/>
              </w:rPr>
              <w:t>V</w:t>
            </w:r>
            <w:r>
              <w:rPr>
                <w:b/>
              </w:rPr>
              <w:t>. ВІДПУСТКИ</w:t>
            </w:r>
          </w:p>
        </w:tc>
      </w:tr>
      <w:tr w:rsidR="00ED506F">
        <w:tc>
          <w:tcPr>
            <w:tcW w:w="4068" w:type="dxa"/>
            <w:vMerge w:val="restart"/>
            <w:vAlign w:val="center"/>
          </w:tcPr>
          <w:p w:rsidR="00ED506F" w:rsidRPr="001B53A6" w:rsidRDefault="00ED506F" w:rsidP="0054376B">
            <w:pPr>
              <w:tabs>
                <w:tab w:val="left" w:pos="9900"/>
              </w:tabs>
              <w:jc w:val="center"/>
            </w:pPr>
            <w:r>
              <w:t xml:space="preserve">Вид відпустки </w:t>
            </w:r>
          </w:p>
        </w:tc>
        <w:tc>
          <w:tcPr>
            <w:tcW w:w="1620" w:type="dxa"/>
            <w:vMerge w:val="restart"/>
            <w:vAlign w:val="center"/>
          </w:tcPr>
          <w:p w:rsidR="00ED506F" w:rsidRPr="001B53A6" w:rsidRDefault="00ED506F" w:rsidP="0054376B">
            <w:pPr>
              <w:tabs>
                <w:tab w:val="left" w:pos="9900"/>
              </w:tabs>
              <w:jc w:val="center"/>
            </w:pPr>
            <w:r>
              <w:t>За який період</w:t>
            </w:r>
          </w:p>
        </w:tc>
        <w:tc>
          <w:tcPr>
            <w:tcW w:w="3420" w:type="dxa"/>
            <w:gridSpan w:val="2"/>
            <w:vAlign w:val="center"/>
          </w:tcPr>
          <w:p w:rsidR="00ED506F" w:rsidRPr="001B53A6" w:rsidRDefault="00ED506F" w:rsidP="0054376B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1800" w:type="dxa"/>
            <w:vMerge w:val="restart"/>
            <w:vAlign w:val="center"/>
          </w:tcPr>
          <w:p w:rsidR="00ED506F" w:rsidRDefault="00ED506F" w:rsidP="0054376B">
            <w:pPr>
              <w:tabs>
                <w:tab w:val="left" w:pos="9900"/>
              </w:tabs>
              <w:jc w:val="center"/>
            </w:pPr>
            <w:r>
              <w:t>Підстава,</w:t>
            </w:r>
          </w:p>
          <w:p w:rsidR="00ED506F" w:rsidRDefault="00ED506F" w:rsidP="0054376B">
            <w:pPr>
              <w:tabs>
                <w:tab w:val="left" w:pos="9900"/>
              </w:tabs>
              <w:jc w:val="center"/>
            </w:pPr>
            <w:r>
              <w:t>наказ №</w:t>
            </w:r>
          </w:p>
        </w:tc>
      </w:tr>
      <w:tr w:rsidR="00ED506F">
        <w:tc>
          <w:tcPr>
            <w:tcW w:w="4068" w:type="dxa"/>
            <w:vMerge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  <w:vMerge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Pr="001B53A6" w:rsidRDefault="00ED506F" w:rsidP="0054376B">
            <w:pPr>
              <w:tabs>
                <w:tab w:val="left" w:pos="9900"/>
              </w:tabs>
              <w:jc w:val="center"/>
            </w:pPr>
            <w:r w:rsidRPr="001B53A6">
              <w:t>початку відпустки</w:t>
            </w:r>
          </w:p>
        </w:tc>
        <w:tc>
          <w:tcPr>
            <w:tcW w:w="1800" w:type="dxa"/>
          </w:tcPr>
          <w:p w:rsidR="00ED506F" w:rsidRPr="001B53A6" w:rsidRDefault="00ED506F" w:rsidP="0054376B">
            <w:pPr>
              <w:tabs>
                <w:tab w:val="left" w:pos="9900"/>
              </w:tabs>
              <w:jc w:val="center"/>
            </w:pPr>
            <w:r>
              <w:t>закінчення</w:t>
            </w:r>
            <w:r w:rsidRPr="001B53A6">
              <w:t xml:space="preserve"> відпустки</w:t>
            </w:r>
          </w:p>
        </w:tc>
        <w:tc>
          <w:tcPr>
            <w:tcW w:w="1800" w:type="dxa"/>
            <w:vMerge/>
            <w:vAlign w:val="center"/>
          </w:tcPr>
          <w:p w:rsidR="00ED506F" w:rsidRPr="001B53A6" w:rsidRDefault="00ED506F" w:rsidP="0054376B">
            <w:pPr>
              <w:tabs>
                <w:tab w:val="left" w:pos="9900"/>
              </w:tabs>
              <w:jc w:val="center"/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  <w:tr w:rsidR="00ED506F">
        <w:tc>
          <w:tcPr>
            <w:tcW w:w="4068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54376B">
            <w:pPr>
              <w:tabs>
                <w:tab w:val="left" w:pos="9900"/>
              </w:tabs>
            </w:pPr>
          </w:p>
        </w:tc>
      </w:tr>
    </w:tbl>
    <w:p w:rsidR="00ED506F" w:rsidRDefault="00BF56F2" w:rsidP="00ED506F">
      <w:r w:rsidRPr="00BF56F2">
        <w:t>Додаткові відомості</w:t>
      </w:r>
      <w:r w:rsidR="007C6F8C">
        <w:t xml:space="preserve"> </w:t>
      </w:r>
      <w:r w:rsidRPr="00BF56F2">
        <w:t xml:space="preserve"> </w:t>
      </w:r>
      <w:r w:rsidR="007C6F8C">
        <w:t>________________________________________________________________________________________</w:t>
      </w:r>
    </w:p>
    <w:p w:rsidR="007C6F8C" w:rsidRPr="00BF56F2" w:rsidRDefault="007C6F8C" w:rsidP="00ED506F">
      <w:r>
        <w:t>__________________________________________________________________________________________________________</w:t>
      </w:r>
    </w:p>
    <w:p w:rsidR="00BF56F2" w:rsidRPr="00BF56F2" w:rsidRDefault="00BF56F2" w:rsidP="00ED506F">
      <w:r w:rsidRPr="00BF56F2">
        <w:t>Дата і причина звільнення (підстава)</w:t>
      </w:r>
      <w:r w:rsidR="007C6F8C">
        <w:t xml:space="preserve"> </w:t>
      </w:r>
      <w:r>
        <w:t>_________</w:t>
      </w:r>
      <w:r w:rsidRPr="00BF56F2">
        <w:t>_________________________________________________________________</w:t>
      </w:r>
    </w:p>
    <w:p w:rsidR="00BE50B3" w:rsidRPr="00BE50B3" w:rsidRDefault="00BE50B3" w:rsidP="0064038F">
      <w:pPr>
        <w:tabs>
          <w:tab w:val="left" w:pos="9900"/>
        </w:tabs>
        <w:rPr>
          <w:lang w:val="ru-RU"/>
        </w:rPr>
      </w:pPr>
    </w:p>
    <w:p w:rsidR="0064038F" w:rsidRPr="00BF56F2" w:rsidRDefault="00BF56F2" w:rsidP="0064038F">
      <w:pPr>
        <w:tabs>
          <w:tab w:val="left" w:pos="9900"/>
        </w:tabs>
      </w:pPr>
      <w:r w:rsidRPr="00BF56F2">
        <w:t>Працівник кадрової служби  _</w:t>
      </w:r>
      <w:r>
        <w:t>__</w:t>
      </w:r>
      <w:r w:rsidRPr="00BF56F2">
        <w:t>________________________     ____________________    ______________</w:t>
      </w:r>
      <w:r>
        <w:t>_________</w:t>
      </w:r>
      <w:r w:rsidRPr="00BF56F2">
        <w:t>______</w:t>
      </w:r>
    </w:p>
    <w:p w:rsidR="00BF56F2" w:rsidRPr="007C6F8C" w:rsidRDefault="00BF56F2" w:rsidP="0064038F">
      <w:pPr>
        <w:tabs>
          <w:tab w:val="left" w:pos="9900"/>
        </w:tabs>
        <w:rPr>
          <w:sz w:val="18"/>
          <w:szCs w:val="18"/>
        </w:rPr>
      </w:pPr>
      <w:r w:rsidRPr="007C6F8C">
        <w:rPr>
          <w:sz w:val="18"/>
          <w:szCs w:val="18"/>
        </w:rPr>
        <w:t xml:space="preserve">                                                                 </w:t>
      </w:r>
      <w:r w:rsidR="007C6F8C" w:rsidRPr="007C6F8C">
        <w:rPr>
          <w:sz w:val="18"/>
          <w:szCs w:val="18"/>
        </w:rPr>
        <w:t xml:space="preserve">            </w:t>
      </w:r>
      <w:r w:rsidRPr="007C6F8C">
        <w:rPr>
          <w:sz w:val="18"/>
          <w:szCs w:val="18"/>
        </w:rPr>
        <w:t xml:space="preserve"> (посада)                                     </w:t>
      </w:r>
      <w:r w:rsidR="007C6F8C" w:rsidRPr="007C6F8C">
        <w:rPr>
          <w:sz w:val="18"/>
          <w:szCs w:val="18"/>
        </w:rPr>
        <w:t xml:space="preserve">        </w:t>
      </w:r>
      <w:r w:rsidRPr="007C6F8C">
        <w:rPr>
          <w:sz w:val="18"/>
          <w:szCs w:val="18"/>
        </w:rPr>
        <w:t xml:space="preserve"> (підпис)                                </w:t>
      </w:r>
      <w:r w:rsidR="007C6F8C" w:rsidRPr="007C6F8C">
        <w:rPr>
          <w:sz w:val="18"/>
          <w:szCs w:val="18"/>
        </w:rPr>
        <w:t xml:space="preserve">            </w:t>
      </w:r>
      <w:r w:rsidRPr="007C6F8C">
        <w:rPr>
          <w:sz w:val="18"/>
          <w:szCs w:val="18"/>
        </w:rPr>
        <w:t xml:space="preserve"> (</w:t>
      </w:r>
      <w:r w:rsidR="00343E38">
        <w:rPr>
          <w:sz w:val="18"/>
          <w:szCs w:val="18"/>
        </w:rPr>
        <w:t>ПІБ</w:t>
      </w:r>
      <w:r w:rsidRPr="007C6F8C">
        <w:rPr>
          <w:sz w:val="18"/>
          <w:szCs w:val="18"/>
        </w:rPr>
        <w:t>)</w:t>
      </w:r>
    </w:p>
    <w:p w:rsidR="00BF56F2" w:rsidRDefault="00BF56F2" w:rsidP="00BF56F2">
      <w:pPr>
        <w:tabs>
          <w:tab w:val="left" w:pos="9900"/>
        </w:tabs>
      </w:pPr>
      <w:r w:rsidRPr="007C6F8C">
        <w:t>Підпис працівника</w:t>
      </w:r>
      <w:r>
        <w:rPr>
          <w:sz w:val="22"/>
          <w:szCs w:val="22"/>
        </w:rPr>
        <w:t xml:space="preserve"> </w:t>
      </w:r>
      <w:r w:rsidR="008E144B">
        <w:rPr>
          <w:sz w:val="22"/>
          <w:szCs w:val="22"/>
        </w:rPr>
        <w:t xml:space="preserve">          </w:t>
      </w:r>
      <w:r w:rsidR="007C6F8C">
        <w:rPr>
          <w:sz w:val="22"/>
          <w:szCs w:val="22"/>
        </w:rPr>
        <w:t xml:space="preserve">    </w:t>
      </w:r>
      <w:r w:rsidR="008E144B">
        <w:rPr>
          <w:sz w:val="22"/>
          <w:szCs w:val="22"/>
        </w:rPr>
        <w:t xml:space="preserve"> __________</w:t>
      </w:r>
      <w:r>
        <w:rPr>
          <w:sz w:val="22"/>
          <w:szCs w:val="22"/>
        </w:rPr>
        <w:t xml:space="preserve">______________                      </w:t>
      </w:r>
      <w:r w:rsidR="008E144B">
        <w:t xml:space="preserve"> </w:t>
      </w:r>
      <w:r>
        <w:t>"____"  ________________ 20___р.</w:t>
      </w:r>
    </w:p>
    <w:p w:rsidR="00BF56F2" w:rsidRPr="00BF56F2" w:rsidRDefault="00BF56F2" w:rsidP="0064038F">
      <w:pPr>
        <w:tabs>
          <w:tab w:val="left" w:pos="9900"/>
        </w:tabs>
      </w:pPr>
      <w:r w:rsidRPr="007C6F8C">
        <w:rPr>
          <w:sz w:val="18"/>
          <w:szCs w:val="18"/>
        </w:rPr>
        <w:t xml:space="preserve">                                                     </w:t>
      </w:r>
      <w:r w:rsidR="007C6F8C" w:rsidRPr="007C6F8C">
        <w:rPr>
          <w:sz w:val="18"/>
          <w:szCs w:val="18"/>
        </w:rPr>
        <w:t xml:space="preserve">                                                                                                   </w:t>
      </w:r>
      <w:r w:rsidR="007C6F8C">
        <w:rPr>
          <w:sz w:val="18"/>
          <w:szCs w:val="18"/>
        </w:rPr>
        <w:t xml:space="preserve">                  </w:t>
      </w:r>
      <w:r w:rsidRPr="007C6F8C">
        <w:rPr>
          <w:sz w:val="18"/>
          <w:szCs w:val="18"/>
        </w:rPr>
        <w:t xml:space="preserve"> (дата)</w:t>
      </w:r>
    </w:p>
    <w:sectPr w:rsidR="00BF56F2" w:rsidRPr="00BF56F2" w:rsidSect="00B76F3D">
      <w:pgSz w:w="11906" w:h="16838"/>
      <w:pgMar w:top="454" w:right="539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0A0D2E"/>
    <w:rsid w:val="000054AE"/>
    <w:rsid w:val="00011231"/>
    <w:rsid w:val="00011BAB"/>
    <w:rsid w:val="0002391E"/>
    <w:rsid w:val="00040480"/>
    <w:rsid w:val="00041B07"/>
    <w:rsid w:val="00060126"/>
    <w:rsid w:val="000806BB"/>
    <w:rsid w:val="000A0D2E"/>
    <w:rsid w:val="000A67CA"/>
    <w:rsid w:val="000B2118"/>
    <w:rsid w:val="000C21CE"/>
    <w:rsid w:val="000D1CA9"/>
    <w:rsid w:val="000F7364"/>
    <w:rsid w:val="00120691"/>
    <w:rsid w:val="00124928"/>
    <w:rsid w:val="00125E83"/>
    <w:rsid w:val="00140AE8"/>
    <w:rsid w:val="001431E0"/>
    <w:rsid w:val="001548D2"/>
    <w:rsid w:val="001641D1"/>
    <w:rsid w:val="00171E2B"/>
    <w:rsid w:val="00177C6E"/>
    <w:rsid w:val="00183136"/>
    <w:rsid w:val="00193DD3"/>
    <w:rsid w:val="001A5504"/>
    <w:rsid w:val="001B53A6"/>
    <w:rsid w:val="001C4040"/>
    <w:rsid w:val="00255654"/>
    <w:rsid w:val="00261BEA"/>
    <w:rsid w:val="00293FB8"/>
    <w:rsid w:val="00297912"/>
    <w:rsid w:val="002B353B"/>
    <w:rsid w:val="002C1A5B"/>
    <w:rsid w:val="002C281E"/>
    <w:rsid w:val="002D728B"/>
    <w:rsid w:val="002F2AFD"/>
    <w:rsid w:val="003114B3"/>
    <w:rsid w:val="0031702F"/>
    <w:rsid w:val="00320C00"/>
    <w:rsid w:val="00330567"/>
    <w:rsid w:val="003345D5"/>
    <w:rsid w:val="0034092F"/>
    <w:rsid w:val="00343E38"/>
    <w:rsid w:val="003707E4"/>
    <w:rsid w:val="003A3B78"/>
    <w:rsid w:val="003B059D"/>
    <w:rsid w:val="003B0F06"/>
    <w:rsid w:val="003C4A96"/>
    <w:rsid w:val="003D5DCC"/>
    <w:rsid w:val="003D6486"/>
    <w:rsid w:val="003F1AB1"/>
    <w:rsid w:val="00443209"/>
    <w:rsid w:val="00451C96"/>
    <w:rsid w:val="00487E8D"/>
    <w:rsid w:val="004935FD"/>
    <w:rsid w:val="004946E3"/>
    <w:rsid w:val="004B0C52"/>
    <w:rsid w:val="004C7819"/>
    <w:rsid w:val="004E20F4"/>
    <w:rsid w:val="004E79F8"/>
    <w:rsid w:val="004F53C3"/>
    <w:rsid w:val="0050257B"/>
    <w:rsid w:val="00513AA9"/>
    <w:rsid w:val="00524AA2"/>
    <w:rsid w:val="005254C4"/>
    <w:rsid w:val="00533F77"/>
    <w:rsid w:val="0054376B"/>
    <w:rsid w:val="005535E1"/>
    <w:rsid w:val="005576A1"/>
    <w:rsid w:val="00562E04"/>
    <w:rsid w:val="005640F1"/>
    <w:rsid w:val="00577B0B"/>
    <w:rsid w:val="00581B98"/>
    <w:rsid w:val="00582A7D"/>
    <w:rsid w:val="005927FD"/>
    <w:rsid w:val="00597AC6"/>
    <w:rsid w:val="005A1CF0"/>
    <w:rsid w:val="005B7CDB"/>
    <w:rsid w:val="005E1C5C"/>
    <w:rsid w:val="005F5748"/>
    <w:rsid w:val="005F7791"/>
    <w:rsid w:val="0060033F"/>
    <w:rsid w:val="006161C5"/>
    <w:rsid w:val="0064038F"/>
    <w:rsid w:val="00647C3C"/>
    <w:rsid w:val="00657BC2"/>
    <w:rsid w:val="0067222D"/>
    <w:rsid w:val="0069221C"/>
    <w:rsid w:val="00696AC9"/>
    <w:rsid w:val="006A5ED3"/>
    <w:rsid w:val="006B0F67"/>
    <w:rsid w:val="006B64D7"/>
    <w:rsid w:val="006B7FC5"/>
    <w:rsid w:val="006C4696"/>
    <w:rsid w:val="006D2155"/>
    <w:rsid w:val="00717102"/>
    <w:rsid w:val="00723074"/>
    <w:rsid w:val="00726581"/>
    <w:rsid w:val="00734C00"/>
    <w:rsid w:val="007538B2"/>
    <w:rsid w:val="00757056"/>
    <w:rsid w:val="00776FEA"/>
    <w:rsid w:val="007923AE"/>
    <w:rsid w:val="00792516"/>
    <w:rsid w:val="007A3406"/>
    <w:rsid w:val="007B1571"/>
    <w:rsid w:val="007B2D45"/>
    <w:rsid w:val="007C3043"/>
    <w:rsid w:val="007C3B14"/>
    <w:rsid w:val="007C55FB"/>
    <w:rsid w:val="007C6F8C"/>
    <w:rsid w:val="007C7FF9"/>
    <w:rsid w:val="007D021E"/>
    <w:rsid w:val="007E5DE1"/>
    <w:rsid w:val="007F7F41"/>
    <w:rsid w:val="00813129"/>
    <w:rsid w:val="008160CB"/>
    <w:rsid w:val="00825EAF"/>
    <w:rsid w:val="00840740"/>
    <w:rsid w:val="008874DD"/>
    <w:rsid w:val="008946ED"/>
    <w:rsid w:val="00896225"/>
    <w:rsid w:val="008C699B"/>
    <w:rsid w:val="008D2C4B"/>
    <w:rsid w:val="008E108C"/>
    <w:rsid w:val="008E144B"/>
    <w:rsid w:val="008E4B4A"/>
    <w:rsid w:val="00914E54"/>
    <w:rsid w:val="009333ED"/>
    <w:rsid w:val="00934709"/>
    <w:rsid w:val="00936351"/>
    <w:rsid w:val="00955738"/>
    <w:rsid w:val="00965727"/>
    <w:rsid w:val="009A030E"/>
    <w:rsid w:val="009A4526"/>
    <w:rsid w:val="009D053D"/>
    <w:rsid w:val="00A005E2"/>
    <w:rsid w:val="00A126E3"/>
    <w:rsid w:val="00A13DFE"/>
    <w:rsid w:val="00A225AB"/>
    <w:rsid w:val="00A27C95"/>
    <w:rsid w:val="00A27F86"/>
    <w:rsid w:val="00A44AC3"/>
    <w:rsid w:val="00A50A45"/>
    <w:rsid w:val="00A831A4"/>
    <w:rsid w:val="00A863EC"/>
    <w:rsid w:val="00AA4F08"/>
    <w:rsid w:val="00AB26B7"/>
    <w:rsid w:val="00AC3882"/>
    <w:rsid w:val="00AD6559"/>
    <w:rsid w:val="00AE201D"/>
    <w:rsid w:val="00AE5EB4"/>
    <w:rsid w:val="00AF21FA"/>
    <w:rsid w:val="00AF2A04"/>
    <w:rsid w:val="00AF5469"/>
    <w:rsid w:val="00B23B6E"/>
    <w:rsid w:val="00B24CC6"/>
    <w:rsid w:val="00B3113A"/>
    <w:rsid w:val="00B51521"/>
    <w:rsid w:val="00B76F3D"/>
    <w:rsid w:val="00B91241"/>
    <w:rsid w:val="00BB4A82"/>
    <w:rsid w:val="00BC7161"/>
    <w:rsid w:val="00BD6B81"/>
    <w:rsid w:val="00BE50B3"/>
    <w:rsid w:val="00BF2837"/>
    <w:rsid w:val="00BF56F2"/>
    <w:rsid w:val="00C02E1B"/>
    <w:rsid w:val="00C062E0"/>
    <w:rsid w:val="00C10A16"/>
    <w:rsid w:val="00C318E0"/>
    <w:rsid w:val="00C4651F"/>
    <w:rsid w:val="00C61E39"/>
    <w:rsid w:val="00C748C7"/>
    <w:rsid w:val="00C753A0"/>
    <w:rsid w:val="00C85C56"/>
    <w:rsid w:val="00CD31BB"/>
    <w:rsid w:val="00CD3BEE"/>
    <w:rsid w:val="00CD5630"/>
    <w:rsid w:val="00CE5A19"/>
    <w:rsid w:val="00CF301D"/>
    <w:rsid w:val="00CF5B4A"/>
    <w:rsid w:val="00D012A5"/>
    <w:rsid w:val="00D15CA4"/>
    <w:rsid w:val="00D50AEB"/>
    <w:rsid w:val="00D63A71"/>
    <w:rsid w:val="00D64866"/>
    <w:rsid w:val="00D83F79"/>
    <w:rsid w:val="00D85B00"/>
    <w:rsid w:val="00D93977"/>
    <w:rsid w:val="00D9548F"/>
    <w:rsid w:val="00DB15DE"/>
    <w:rsid w:val="00DB4BF1"/>
    <w:rsid w:val="00DB5DF3"/>
    <w:rsid w:val="00DB6635"/>
    <w:rsid w:val="00DD39C2"/>
    <w:rsid w:val="00DD6794"/>
    <w:rsid w:val="00DE2FB6"/>
    <w:rsid w:val="00E1555A"/>
    <w:rsid w:val="00E370E0"/>
    <w:rsid w:val="00E41C3C"/>
    <w:rsid w:val="00E43E8F"/>
    <w:rsid w:val="00E45E77"/>
    <w:rsid w:val="00E80E9D"/>
    <w:rsid w:val="00E87E22"/>
    <w:rsid w:val="00E90BFC"/>
    <w:rsid w:val="00ED506F"/>
    <w:rsid w:val="00F64C84"/>
    <w:rsid w:val="00F7728D"/>
    <w:rsid w:val="00F81185"/>
    <w:rsid w:val="00FA661E"/>
    <w:rsid w:val="00FB4E97"/>
    <w:rsid w:val="00FC0DC0"/>
    <w:rsid w:val="00FC29C6"/>
    <w:rsid w:val="00FD115E"/>
    <w:rsid w:val="00FD143B"/>
    <w:rsid w:val="00FD5994"/>
    <w:rsid w:val="00FD7D61"/>
    <w:rsid w:val="00FE5E05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,"/>
  <w:listSeparator w:val=";"/>
  <w14:docId w14:val="5455A36C"/>
  <w15:docId w15:val="{4747C5DD-0B4C-4484-BFC3-038BD5EB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B4A"/>
    <w:rPr>
      <w:lang w:val="uk-UA"/>
    </w:rPr>
  </w:style>
  <w:style w:type="paragraph" w:styleId="1">
    <w:name w:val="heading 1"/>
    <w:basedOn w:val="a"/>
    <w:next w:val="a"/>
    <w:qFormat/>
    <w:rsid w:val="00CF5B4A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5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3594</Words>
  <Characters>2050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</vt:lpstr>
      <vt:lpstr>ПРОЕКТ</vt:lpstr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Наталя Шашкова</cp:lastModifiedBy>
  <cp:revision>4</cp:revision>
  <cp:lastPrinted>2016-10-07T06:46:00Z</cp:lastPrinted>
  <dcterms:created xsi:type="dcterms:W3CDTF">2016-07-29T12:34:00Z</dcterms:created>
  <dcterms:modified xsi:type="dcterms:W3CDTF">2018-04-19T17:39:00Z</dcterms:modified>
</cp:coreProperties>
</file>